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2AC1C" w14:textId="37F8310F" w:rsidR="006000A2" w:rsidRDefault="006F696D"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Actividad 1 - Identificar el proyecto tecnológico a trabajar</w:t>
      </w:r>
    </w:p>
    <w:p w14:paraId="0BB4BA64" w14:textId="77777777" w:rsidR="00D85418" w:rsidRPr="00D85418" w:rsidRDefault="00D85418" w:rsidP="00D85418">
      <w:pPr>
        <w:spacing w:line="480" w:lineRule="auto"/>
        <w:jc w:val="center"/>
        <w:rPr>
          <w:rFonts w:ascii="Times New Roman" w:eastAsiaTheme="majorEastAsia" w:hAnsi="Times New Roman" w:cs="Times New Roman"/>
          <w:b/>
          <w:bCs/>
          <w:sz w:val="24"/>
          <w:szCs w:val="24"/>
        </w:rPr>
      </w:pPr>
    </w:p>
    <w:p w14:paraId="7857A501" w14:textId="477ED222" w:rsidR="00A611E2" w:rsidRPr="00D85418" w:rsidRDefault="006000A2"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Presentado Por:</w:t>
      </w:r>
    </w:p>
    <w:sdt>
      <w:sdtPr>
        <w:rPr>
          <w:rFonts w:ascii="Times New Roman" w:hAnsi="Times New Roman" w:cs="Times New Roman"/>
          <w:b/>
          <w:bCs/>
          <w:sz w:val="24"/>
          <w:szCs w:val="24"/>
        </w:rPr>
        <w:tag w:val="tii-similarity-U1VCTUlUVEVEX1dPUktfb2lkOjE0MTMwOjM1MjQ5NzY3MQ=="/>
        <w:id w:val="1483708732"/>
        <w:placeholder>
          <w:docPart w:val="AC3D6D5A0B224E28A73FD57C71874508"/>
        </w:placeholder>
        <w15:appearance w15:val="hidden"/>
      </w:sdtPr>
      <w:sdtContent>
        <w:p w14:paraId="46B4B5F2" w14:textId="77777777" w:rsidR="00A611E2" w:rsidRPr="00D85418" w:rsidRDefault="006000A2"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José Alejandro Beltrán Reyes ID: 100128487</w:t>
          </w:r>
        </w:p>
        <w:p w14:paraId="7AAE18B2" w14:textId="249038BF" w:rsidR="006F696D" w:rsidRPr="00D85418" w:rsidRDefault="006F696D" w:rsidP="00D85418">
          <w:pPr>
            <w:spacing w:line="480" w:lineRule="auto"/>
            <w:jc w:val="center"/>
            <w:rPr>
              <w:rFonts w:ascii="Times New Roman" w:hAnsi="Times New Roman" w:cs="Times New Roman"/>
              <w:b/>
              <w:bCs/>
              <w:sz w:val="24"/>
              <w:szCs w:val="24"/>
            </w:rPr>
          </w:pPr>
          <w:proofErr w:type="spellStart"/>
          <w:r w:rsidRPr="00D85418">
            <w:rPr>
              <w:rFonts w:ascii="Times New Roman" w:hAnsi="Times New Roman" w:cs="Times New Roman"/>
              <w:b/>
              <w:bCs/>
              <w:sz w:val="24"/>
              <w:szCs w:val="24"/>
            </w:rPr>
            <w:t>Jhoan</w:t>
          </w:r>
          <w:proofErr w:type="spellEnd"/>
          <w:r w:rsidRPr="00D85418">
            <w:rPr>
              <w:rFonts w:ascii="Times New Roman" w:hAnsi="Times New Roman" w:cs="Times New Roman"/>
              <w:b/>
              <w:bCs/>
              <w:sz w:val="24"/>
              <w:szCs w:val="24"/>
            </w:rPr>
            <w:t xml:space="preserve"> </w:t>
          </w:r>
          <w:proofErr w:type="spellStart"/>
          <w:r w:rsidRPr="00D85418">
            <w:rPr>
              <w:rFonts w:ascii="Times New Roman" w:hAnsi="Times New Roman" w:cs="Times New Roman"/>
              <w:b/>
              <w:bCs/>
              <w:sz w:val="24"/>
              <w:szCs w:val="24"/>
            </w:rPr>
            <w:t>Stiven</w:t>
          </w:r>
          <w:proofErr w:type="spellEnd"/>
          <w:r w:rsidRPr="00D85418">
            <w:rPr>
              <w:rFonts w:ascii="Times New Roman" w:hAnsi="Times New Roman" w:cs="Times New Roman"/>
              <w:b/>
              <w:bCs/>
              <w:sz w:val="24"/>
              <w:szCs w:val="24"/>
            </w:rPr>
            <w:t xml:space="preserve"> González </w:t>
          </w:r>
          <w:proofErr w:type="spellStart"/>
          <w:r w:rsidRPr="00D85418">
            <w:rPr>
              <w:rFonts w:ascii="Times New Roman" w:hAnsi="Times New Roman" w:cs="Times New Roman"/>
              <w:b/>
              <w:bCs/>
              <w:sz w:val="24"/>
              <w:szCs w:val="24"/>
            </w:rPr>
            <w:t>Garcia</w:t>
          </w:r>
          <w:proofErr w:type="spellEnd"/>
          <w:r w:rsidRPr="00D85418">
            <w:rPr>
              <w:rFonts w:ascii="Times New Roman" w:hAnsi="Times New Roman" w:cs="Times New Roman"/>
              <w:b/>
              <w:bCs/>
              <w:sz w:val="24"/>
              <w:szCs w:val="24"/>
            </w:rPr>
            <w:t xml:space="preserve"> ID: </w:t>
          </w:r>
          <w:r w:rsidR="003E4A99" w:rsidRPr="00D85418">
            <w:rPr>
              <w:rFonts w:ascii="Times New Roman" w:hAnsi="Times New Roman" w:cs="Times New Roman"/>
              <w:b/>
              <w:bCs/>
              <w:sz w:val="24"/>
              <w:szCs w:val="24"/>
            </w:rPr>
            <w:t>100167367</w:t>
          </w:r>
        </w:p>
        <w:p w14:paraId="079728F0" w14:textId="610CE4DC" w:rsidR="006000A2" w:rsidRPr="00D85418" w:rsidRDefault="00000000" w:rsidP="00D85418">
          <w:pPr>
            <w:spacing w:line="480" w:lineRule="auto"/>
            <w:jc w:val="center"/>
            <w:rPr>
              <w:rFonts w:ascii="Times New Roman" w:hAnsi="Times New Roman" w:cs="Times New Roman"/>
              <w:b/>
              <w:bCs/>
              <w:sz w:val="24"/>
              <w:szCs w:val="24"/>
            </w:rPr>
          </w:pPr>
        </w:p>
      </w:sdtContent>
    </w:sdt>
    <w:sdt>
      <w:sdtPr>
        <w:rPr>
          <w:rFonts w:ascii="Times New Roman" w:hAnsi="Times New Roman" w:cs="Times New Roman"/>
          <w:b/>
          <w:bCs/>
          <w:sz w:val="24"/>
          <w:szCs w:val="24"/>
        </w:rPr>
        <w:tag w:val="tii-similarity-U1VCTUlUVEVEX1dPUktfb2lkOjE0MTMwOjM1MjQ5NzY3MQ=="/>
        <w:id w:val="859679749"/>
        <w:placeholder>
          <w:docPart w:val="AC1C7B86BBF6408AB6BBFF14F82F944D"/>
        </w:placeholder>
        <w15:appearance w15:val="hidden"/>
      </w:sdtPr>
      <w:sdtContent>
        <w:p w14:paraId="0B0BA6AD" w14:textId="77777777" w:rsidR="006000A2" w:rsidRPr="00D85418" w:rsidRDefault="006000A2"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Presentado a:</w:t>
          </w:r>
        </w:p>
        <w:p w14:paraId="2D9F5953" w14:textId="77777777" w:rsidR="00A611E2" w:rsidRPr="00D85418" w:rsidRDefault="00000000" w:rsidP="00D85418">
          <w:pPr>
            <w:spacing w:line="480" w:lineRule="auto"/>
            <w:jc w:val="center"/>
            <w:rPr>
              <w:rFonts w:ascii="Times New Roman" w:hAnsi="Times New Roman" w:cs="Times New Roman"/>
              <w:b/>
              <w:bCs/>
              <w:sz w:val="24"/>
              <w:szCs w:val="24"/>
            </w:rPr>
          </w:pPr>
        </w:p>
      </w:sdtContent>
    </w:sdt>
    <w:p w14:paraId="5905FE5B" w14:textId="7B57267A" w:rsidR="006000A2" w:rsidRPr="00D85418" w:rsidRDefault="00000000" w:rsidP="00D85418">
      <w:pPr>
        <w:spacing w:line="480" w:lineRule="auto"/>
        <w:jc w:val="center"/>
        <w:rPr>
          <w:rFonts w:ascii="Times New Roman" w:hAnsi="Times New Roman" w:cs="Times New Roman"/>
          <w:b/>
          <w:bCs/>
          <w:sz w:val="24"/>
          <w:szCs w:val="24"/>
        </w:rPr>
      </w:pPr>
      <w:sdt>
        <w:sdtPr>
          <w:rPr>
            <w:rFonts w:ascii="Times New Roman" w:hAnsi="Times New Roman" w:cs="Times New Roman"/>
            <w:b/>
            <w:bCs/>
            <w:sz w:val="24"/>
            <w:szCs w:val="24"/>
          </w:rPr>
          <w:tag w:val="tii-similarity-U1VCTUlUVEVEX1dPUktfb2lkOjE0MTMwOjM1MjQ5NzY3MQ=="/>
          <w:id w:val="1464605816"/>
          <w:placeholder>
            <w:docPart w:val="AC1C7B86BBF6408AB6BBFF14F82F944D"/>
          </w:placeholder>
          <w15:appearance w15:val="hidden"/>
        </w:sdtPr>
        <w:sdtContent>
          <w:r w:rsidR="006F696D" w:rsidRPr="00D85418">
            <w:rPr>
              <w:rFonts w:ascii="Times New Roman" w:hAnsi="Times New Roman" w:cs="Times New Roman"/>
              <w:b/>
              <w:bCs/>
              <w:sz w:val="24"/>
              <w:szCs w:val="24"/>
            </w:rPr>
            <w:t>Tatiana Cabrera</w:t>
          </w:r>
        </w:sdtContent>
      </w:sdt>
    </w:p>
    <w:p w14:paraId="55FBDC26" w14:textId="77777777" w:rsidR="006000A2" w:rsidRPr="00D85418" w:rsidRDefault="006000A2" w:rsidP="00D85418">
      <w:pPr>
        <w:spacing w:line="480" w:lineRule="auto"/>
        <w:jc w:val="center"/>
        <w:rPr>
          <w:rFonts w:ascii="Times New Roman" w:hAnsi="Times New Roman" w:cs="Times New Roman"/>
          <w:b/>
          <w:bCs/>
          <w:sz w:val="24"/>
          <w:szCs w:val="24"/>
        </w:rPr>
      </w:pPr>
    </w:p>
    <w:p w14:paraId="49AFC69D" w14:textId="74D3C8D9" w:rsidR="006000A2" w:rsidRPr="00D85418" w:rsidRDefault="006000A2" w:rsidP="00D85418">
      <w:p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 xml:space="preserve"> </w:t>
      </w:r>
    </w:p>
    <w:sdt>
      <w:sdtPr>
        <w:rPr>
          <w:rFonts w:ascii="Times New Roman" w:hAnsi="Times New Roman" w:cs="Times New Roman"/>
          <w:b/>
          <w:bCs/>
          <w:sz w:val="24"/>
          <w:szCs w:val="24"/>
        </w:rPr>
        <w:tag w:val="tii-similarity-U1VCTUlUVEVEX1dPUktfb2lkOjE0MTMwOjM1MjQ5NzY3MQ=="/>
        <w:id w:val="303593197"/>
        <w:placeholder>
          <w:docPart w:val="AC1C7B86BBF6408AB6BBFF14F82F944D"/>
        </w:placeholder>
        <w15:appearance w15:val="hidden"/>
      </w:sdtPr>
      <w:sdtContent>
        <w:p w14:paraId="77634E6C" w14:textId="77777777" w:rsidR="006000A2" w:rsidRPr="00D85418" w:rsidRDefault="006000A2"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Corporación Universitaria Iberoamericana</w:t>
          </w:r>
        </w:p>
      </w:sdtContent>
    </w:sdt>
    <w:sdt>
      <w:sdtPr>
        <w:rPr>
          <w:rFonts w:ascii="Times New Roman" w:hAnsi="Times New Roman" w:cs="Times New Roman"/>
          <w:b/>
          <w:bCs/>
          <w:sz w:val="24"/>
          <w:szCs w:val="24"/>
        </w:rPr>
        <w:tag w:val="tii-similarity-U1VCTUlUVEVEX1dPUktfb2lkOjE0MTMwOjM1MjQ5NzY3MQ=="/>
        <w:id w:val="1396269101"/>
        <w:placeholder>
          <w:docPart w:val="AC1C7B86BBF6408AB6BBFF14F82F944D"/>
        </w:placeholder>
        <w15:appearance w15:val="hidden"/>
      </w:sdtPr>
      <w:sdtContent>
        <w:p w14:paraId="37C479D3" w14:textId="77777777" w:rsidR="006000A2" w:rsidRPr="00D85418" w:rsidRDefault="006000A2"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Facultad de Ingeniería</w:t>
          </w:r>
        </w:p>
        <w:p w14:paraId="09F222B2" w14:textId="3BC72D86" w:rsidR="008C5242" w:rsidRPr="00D85418" w:rsidRDefault="008C5242"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Programa de Ingeniería de Software</w:t>
          </w:r>
        </w:p>
      </w:sdtContent>
    </w:sdt>
    <w:p w14:paraId="09125A06" w14:textId="07E101A9" w:rsidR="001965EA" w:rsidRPr="00D85418" w:rsidRDefault="006F696D"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Análisis y diseño de sistemas</w:t>
      </w:r>
    </w:p>
    <w:p w14:paraId="17AD3519" w14:textId="664BE80E" w:rsidR="006000A2" w:rsidRPr="00D85418" w:rsidRDefault="00000000" w:rsidP="00D85418">
      <w:pPr>
        <w:spacing w:line="480" w:lineRule="auto"/>
        <w:jc w:val="center"/>
        <w:rPr>
          <w:rFonts w:ascii="Times New Roman" w:hAnsi="Times New Roman" w:cs="Times New Roman"/>
          <w:b/>
          <w:bCs/>
          <w:sz w:val="24"/>
          <w:szCs w:val="24"/>
        </w:rPr>
      </w:pPr>
      <w:sdt>
        <w:sdtPr>
          <w:rPr>
            <w:rFonts w:ascii="Times New Roman" w:hAnsi="Times New Roman" w:cs="Times New Roman"/>
            <w:b/>
            <w:bCs/>
            <w:sz w:val="24"/>
            <w:szCs w:val="24"/>
          </w:rPr>
          <w:tag w:val="tii-similarity-U1VCTUlUVEVEX1dPUktfb2lkOjE0MTMwOjM1MjQ5NzY3MQ=="/>
          <w:id w:val="684673853"/>
          <w:placeholder>
            <w:docPart w:val="D1069B1E6DB54154BDF24761A0F46802"/>
          </w:placeholder>
          <w15:appearance w15:val="hidden"/>
        </w:sdtPr>
        <w:sdtContent>
          <w:r w:rsidR="006000A2" w:rsidRPr="00D85418">
            <w:rPr>
              <w:rFonts w:ascii="Times New Roman" w:hAnsi="Times New Roman" w:cs="Times New Roman"/>
              <w:b/>
              <w:bCs/>
              <w:sz w:val="24"/>
              <w:szCs w:val="24"/>
            </w:rPr>
            <w:t>Bogotá D.C</w:t>
          </w:r>
          <w:r w:rsidR="00951954" w:rsidRPr="00D85418">
            <w:rPr>
              <w:rFonts w:ascii="Times New Roman" w:hAnsi="Times New Roman" w:cs="Times New Roman"/>
              <w:b/>
              <w:bCs/>
              <w:sz w:val="24"/>
              <w:szCs w:val="24"/>
            </w:rPr>
            <w:t>.</w:t>
          </w:r>
        </w:sdtContent>
      </w:sdt>
    </w:p>
    <w:p w14:paraId="1554F815" w14:textId="0825CB85" w:rsidR="00C77C9D" w:rsidRPr="00D85418" w:rsidRDefault="008F7C7C" w:rsidP="00D85418">
      <w:p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t>Octubre</w:t>
      </w:r>
      <w:r w:rsidR="006000A2" w:rsidRPr="00D85418">
        <w:rPr>
          <w:rFonts w:ascii="Times New Roman" w:hAnsi="Times New Roman" w:cs="Times New Roman"/>
          <w:b/>
          <w:bCs/>
          <w:sz w:val="24"/>
          <w:szCs w:val="24"/>
        </w:rPr>
        <w:t>, 202</w:t>
      </w:r>
      <w:r w:rsidR="006B6E4D" w:rsidRPr="00D85418">
        <w:rPr>
          <w:rFonts w:ascii="Times New Roman" w:hAnsi="Times New Roman" w:cs="Times New Roman"/>
          <w:b/>
          <w:bCs/>
          <w:sz w:val="24"/>
          <w:szCs w:val="24"/>
        </w:rPr>
        <w:t>5</w:t>
      </w:r>
      <w:r w:rsidR="006000A2" w:rsidRPr="00D85418">
        <w:rPr>
          <w:rFonts w:ascii="Times New Roman" w:hAnsi="Times New Roman" w:cs="Times New Roman"/>
          <w:b/>
          <w:bCs/>
          <w:sz w:val="24"/>
          <w:szCs w:val="24"/>
        </w:rPr>
        <w:br w:type="page"/>
      </w:r>
    </w:p>
    <w:sdt>
      <w:sdtPr>
        <w:rPr>
          <w:b w:val="0"/>
          <w:bCs w:val="0"/>
          <w:lang w:val="es-ES"/>
        </w:rPr>
        <w:id w:val="-390276415"/>
        <w:docPartObj>
          <w:docPartGallery w:val="Table of Contents"/>
          <w:docPartUnique/>
        </w:docPartObj>
      </w:sdtPr>
      <w:sdtContent>
        <w:p w14:paraId="2024D24C" w14:textId="38B78B0F" w:rsidR="00C77C9D" w:rsidRPr="00D85418" w:rsidRDefault="00C77C9D" w:rsidP="00D85418">
          <w:pPr>
            <w:pStyle w:val="TtuloTDC"/>
          </w:pPr>
          <w:r w:rsidRPr="00D85418">
            <w:rPr>
              <w:lang w:val="es-ES"/>
            </w:rPr>
            <w:t>Tabla de contenido</w:t>
          </w:r>
        </w:p>
        <w:p w14:paraId="1C37546C" w14:textId="34E98B3E" w:rsidR="00B228EF" w:rsidRPr="00D85418" w:rsidRDefault="00C77C9D"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r w:rsidRPr="00D85418">
            <w:rPr>
              <w:rFonts w:ascii="Times New Roman" w:hAnsi="Times New Roman" w:cs="Times New Roman"/>
              <w:b/>
              <w:bCs/>
              <w:sz w:val="24"/>
              <w:szCs w:val="24"/>
            </w:rPr>
            <w:fldChar w:fldCharType="begin"/>
          </w:r>
          <w:r w:rsidRPr="00D85418">
            <w:rPr>
              <w:rFonts w:ascii="Times New Roman" w:hAnsi="Times New Roman" w:cs="Times New Roman"/>
              <w:b/>
              <w:bCs/>
              <w:sz w:val="24"/>
              <w:szCs w:val="24"/>
            </w:rPr>
            <w:instrText xml:space="preserve"> TOC \o "1-3" \h \z \u </w:instrText>
          </w:r>
          <w:r w:rsidRPr="00D85418">
            <w:rPr>
              <w:rFonts w:ascii="Times New Roman" w:hAnsi="Times New Roman" w:cs="Times New Roman"/>
              <w:b/>
              <w:bCs/>
              <w:sz w:val="24"/>
              <w:szCs w:val="24"/>
            </w:rPr>
            <w:fldChar w:fldCharType="separate"/>
          </w:r>
          <w:hyperlink w:anchor="_Toc210587906" w:history="1">
            <w:r w:rsidR="00B228EF" w:rsidRPr="00D85418">
              <w:rPr>
                <w:rStyle w:val="Hipervnculo"/>
                <w:rFonts w:ascii="Times New Roman" w:hAnsi="Times New Roman" w:cs="Times New Roman"/>
                <w:noProof/>
                <w:sz w:val="24"/>
                <w:szCs w:val="24"/>
              </w:rPr>
              <w:t>1.</w:t>
            </w:r>
            <w:r w:rsidR="00B228EF" w:rsidRPr="00D85418">
              <w:rPr>
                <w:rFonts w:ascii="Times New Roman" w:hAnsi="Times New Roman" w:cs="Times New Roman"/>
                <w:noProof/>
                <w:kern w:val="2"/>
                <w:sz w:val="24"/>
                <w:szCs w:val="24"/>
                <w:lang w:val="es-ES" w:eastAsia="es-ES"/>
                <w14:ligatures w14:val="standardContextual"/>
              </w:rPr>
              <w:tab/>
            </w:r>
            <w:r w:rsidR="00B228EF" w:rsidRPr="00D85418">
              <w:rPr>
                <w:rStyle w:val="Hipervnculo"/>
                <w:rFonts w:ascii="Times New Roman" w:hAnsi="Times New Roman" w:cs="Times New Roman"/>
                <w:noProof/>
                <w:sz w:val="24"/>
                <w:szCs w:val="24"/>
              </w:rPr>
              <w:t>Introducción</w:t>
            </w:r>
            <w:r w:rsidR="00B228EF" w:rsidRPr="00D85418">
              <w:rPr>
                <w:rFonts w:ascii="Times New Roman" w:hAnsi="Times New Roman" w:cs="Times New Roman"/>
                <w:noProof/>
                <w:webHidden/>
                <w:sz w:val="24"/>
                <w:szCs w:val="24"/>
              </w:rPr>
              <w:tab/>
            </w:r>
            <w:r w:rsidR="00B228EF" w:rsidRPr="00D85418">
              <w:rPr>
                <w:rFonts w:ascii="Times New Roman" w:hAnsi="Times New Roman" w:cs="Times New Roman"/>
                <w:noProof/>
                <w:webHidden/>
                <w:sz w:val="24"/>
                <w:szCs w:val="24"/>
              </w:rPr>
              <w:fldChar w:fldCharType="begin"/>
            </w:r>
            <w:r w:rsidR="00B228EF" w:rsidRPr="00D85418">
              <w:rPr>
                <w:rFonts w:ascii="Times New Roman" w:hAnsi="Times New Roman" w:cs="Times New Roman"/>
                <w:noProof/>
                <w:webHidden/>
                <w:sz w:val="24"/>
                <w:szCs w:val="24"/>
              </w:rPr>
              <w:instrText xml:space="preserve"> PAGEREF _Toc210587906 \h </w:instrText>
            </w:r>
            <w:r w:rsidR="00B228EF" w:rsidRPr="00D85418">
              <w:rPr>
                <w:rFonts w:ascii="Times New Roman" w:hAnsi="Times New Roman" w:cs="Times New Roman"/>
                <w:noProof/>
                <w:webHidden/>
                <w:sz w:val="24"/>
                <w:szCs w:val="24"/>
              </w:rPr>
            </w:r>
            <w:r w:rsidR="00B228EF" w:rsidRPr="00D85418">
              <w:rPr>
                <w:rFonts w:ascii="Times New Roman" w:hAnsi="Times New Roman" w:cs="Times New Roman"/>
                <w:noProof/>
                <w:webHidden/>
                <w:sz w:val="24"/>
                <w:szCs w:val="24"/>
              </w:rPr>
              <w:fldChar w:fldCharType="separate"/>
            </w:r>
            <w:r w:rsidR="00B228EF" w:rsidRPr="00D85418">
              <w:rPr>
                <w:rFonts w:ascii="Times New Roman" w:hAnsi="Times New Roman" w:cs="Times New Roman"/>
                <w:noProof/>
                <w:webHidden/>
                <w:sz w:val="24"/>
                <w:szCs w:val="24"/>
              </w:rPr>
              <w:t>3</w:t>
            </w:r>
            <w:r w:rsidR="00B228EF" w:rsidRPr="00D85418">
              <w:rPr>
                <w:rFonts w:ascii="Times New Roman" w:hAnsi="Times New Roman" w:cs="Times New Roman"/>
                <w:noProof/>
                <w:webHidden/>
                <w:sz w:val="24"/>
                <w:szCs w:val="24"/>
              </w:rPr>
              <w:fldChar w:fldCharType="end"/>
            </w:r>
          </w:hyperlink>
        </w:p>
        <w:p w14:paraId="11AE61B1" w14:textId="67A8F663"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07" w:history="1">
            <w:r w:rsidRPr="00D85418">
              <w:rPr>
                <w:rStyle w:val="Hipervnculo"/>
                <w:rFonts w:ascii="Times New Roman" w:hAnsi="Times New Roman" w:cs="Times New Roman"/>
                <w:noProof/>
                <w:sz w:val="24"/>
                <w:szCs w:val="24"/>
              </w:rPr>
              <w:t>2.</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Contextualización del problema</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_Toc210587907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4</w:t>
            </w:r>
            <w:r w:rsidRPr="00D85418">
              <w:rPr>
                <w:rFonts w:ascii="Times New Roman" w:hAnsi="Times New Roman" w:cs="Times New Roman"/>
                <w:noProof/>
                <w:webHidden/>
                <w:sz w:val="24"/>
                <w:szCs w:val="24"/>
              </w:rPr>
              <w:fldChar w:fldCharType="end"/>
            </w:r>
          </w:hyperlink>
        </w:p>
        <w:p w14:paraId="69E68E74" w14:textId="3D0DD767"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08" w:history="1">
            <w:r w:rsidRPr="00D85418">
              <w:rPr>
                <w:rStyle w:val="Hipervnculo"/>
                <w:rFonts w:ascii="Times New Roman" w:hAnsi="Times New Roman" w:cs="Times New Roman"/>
                <w:noProof/>
                <w:sz w:val="24"/>
                <w:szCs w:val="24"/>
              </w:rPr>
              <w:t>3.</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Planteamiento del problema</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_Toc210587908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6</w:t>
            </w:r>
            <w:r w:rsidRPr="00D85418">
              <w:rPr>
                <w:rFonts w:ascii="Times New Roman" w:hAnsi="Times New Roman" w:cs="Times New Roman"/>
                <w:noProof/>
                <w:webHidden/>
                <w:sz w:val="24"/>
                <w:szCs w:val="24"/>
              </w:rPr>
              <w:fldChar w:fldCharType="end"/>
            </w:r>
          </w:hyperlink>
        </w:p>
        <w:p w14:paraId="4CF3D919" w14:textId="37814D03"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09" w:history="1">
            <w:r w:rsidRPr="00D85418">
              <w:rPr>
                <w:rStyle w:val="Hipervnculo"/>
                <w:rFonts w:ascii="Times New Roman" w:hAnsi="Times New Roman" w:cs="Times New Roman"/>
                <w:noProof/>
                <w:sz w:val="24"/>
                <w:szCs w:val="24"/>
              </w:rPr>
              <w:t>4.</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Alcance del Proyecto</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_Toc210587909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7</w:t>
            </w:r>
            <w:r w:rsidRPr="00D85418">
              <w:rPr>
                <w:rFonts w:ascii="Times New Roman" w:hAnsi="Times New Roman" w:cs="Times New Roman"/>
                <w:noProof/>
                <w:webHidden/>
                <w:sz w:val="24"/>
                <w:szCs w:val="24"/>
              </w:rPr>
              <w:fldChar w:fldCharType="end"/>
            </w:r>
          </w:hyperlink>
        </w:p>
        <w:p w14:paraId="41DC6F92" w14:textId="64699B9E"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10" w:history="1">
            <w:r w:rsidRPr="00D85418">
              <w:rPr>
                <w:rStyle w:val="Hipervnculo"/>
                <w:rFonts w:ascii="Times New Roman" w:hAnsi="Times New Roman" w:cs="Times New Roman"/>
                <w:noProof/>
                <w:sz w:val="24"/>
                <w:szCs w:val="24"/>
              </w:rPr>
              <w:t>6.</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Objetivos</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_Toc210587910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12</w:t>
            </w:r>
            <w:r w:rsidRPr="00D85418">
              <w:rPr>
                <w:rFonts w:ascii="Times New Roman" w:hAnsi="Times New Roman" w:cs="Times New Roman"/>
                <w:noProof/>
                <w:webHidden/>
                <w:sz w:val="24"/>
                <w:szCs w:val="24"/>
              </w:rPr>
              <w:fldChar w:fldCharType="end"/>
            </w:r>
          </w:hyperlink>
        </w:p>
        <w:p w14:paraId="40B10590" w14:textId="56E13247"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11" w:history="1">
            <w:r w:rsidRPr="00D85418">
              <w:rPr>
                <w:rStyle w:val="Hipervnculo"/>
                <w:rFonts w:ascii="Times New Roman" w:hAnsi="Times New Roman" w:cs="Times New Roman"/>
                <w:noProof/>
                <w:sz w:val="24"/>
                <w:szCs w:val="24"/>
              </w:rPr>
              <w:t>7.</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Mapa de Stakeholders</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_Toc210587911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13</w:t>
            </w:r>
            <w:r w:rsidRPr="00D85418">
              <w:rPr>
                <w:rFonts w:ascii="Times New Roman" w:hAnsi="Times New Roman" w:cs="Times New Roman"/>
                <w:noProof/>
                <w:webHidden/>
                <w:sz w:val="24"/>
                <w:szCs w:val="24"/>
              </w:rPr>
              <w:fldChar w:fldCharType="end"/>
            </w:r>
          </w:hyperlink>
        </w:p>
        <w:p w14:paraId="622F30C3" w14:textId="39FAD53A"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12" w:history="1">
            <w:r w:rsidRPr="00D85418">
              <w:rPr>
                <w:rStyle w:val="Hipervnculo"/>
                <w:rFonts w:ascii="Times New Roman" w:hAnsi="Times New Roman" w:cs="Times New Roman"/>
                <w:noProof/>
                <w:sz w:val="24"/>
                <w:szCs w:val="24"/>
              </w:rPr>
              <w:t>8.</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Diagramas</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_Toc210587912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15</w:t>
            </w:r>
            <w:r w:rsidRPr="00D85418">
              <w:rPr>
                <w:rFonts w:ascii="Times New Roman" w:hAnsi="Times New Roman" w:cs="Times New Roman"/>
                <w:noProof/>
                <w:webHidden/>
                <w:sz w:val="24"/>
                <w:szCs w:val="24"/>
              </w:rPr>
              <w:fldChar w:fldCharType="end"/>
            </w:r>
          </w:hyperlink>
        </w:p>
        <w:p w14:paraId="476EA5AC" w14:textId="41FF3A5B" w:rsidR="00B228EF" w:rsidRPr="00D85418" w:rsidRDefault="00B228EF" w:rsidP="00D85418">
          <w:pPr>
            <w:pStyle w:val="TDC1"/>
            <w:tabs>
              <w:tab w:val="left" w:pos="440"/>
            </w:tabs>
            <w:spacing w:line="480" w:lineRule="auto"/>
            <w:rPr>
              <w:rFonts w:ascii="Times New Roman" w:hAnsi="Times New Roman" w:cs="Times New Roman"/>
              <w:noProof/>
              <w:kern w:val="2"/>
              <w:sz w:val="24"/>
              <w:szCs w:val="24"/>
              <w:lang w:val="es-ES" w:eastAsia="es-ES"/>
              <w14:ligatures w14:val="standardContextual"/>
            </w:rPr>
          </w:pPr>
          <w:hyperlink w:anchor="_Toc210587913" w:history="1">
            <w:r w:rsidRPr="00D85418">
              <w:rPr>
                <w:rStyle w:val="Hipervnculo"/>
                <w:rFonts w:ascii="Times New Roman" w:hAnsi="Times New Roman" w:cs="Times New Roman"/>
                <w:noProof/>
                <w:sz w:val="24"/>
                <w:szCs w:val="24"/>
              </w:rPr>
              <w:t>9.</w:t>
            </w:r>
            <w:r w:rsidRPr="00D85418">
              <w:rPr>
                <w:rFonts w:ascii="Times New Roman" w:hAnsi="Times New Roman" w:cs="Times New Roman"/>
                <w:noProof/>
                <w:kern w:val="2"/>
                <w:sz w:val="24"/>
                <w:szCs w:val="24"/>
                <w:lang w:val="es-ES" w:eastAsia="es-ES"/>
                <w14:ligatures w14:val="standardContextual"/>
              </w:rPr>
              <w:tab/>
            </w:r>
            <w:r w:rsidRPr="00D85418">
              <w:rPr>
                <w:rStyle w:val="Hipervnculo"/>
                <w:rFonts w:ascii="Times New Roman" w:hAnsi="Times New Roman" w:cs="Times New Roman"/>
                <w:noProof/>
                <w:sz w:val="24"/>
                <w:szCs w:val="24"/>
              </w:rPr>
              <w:t>Requisitos</w:t>
            </w:r>
            <w:r w:rsidRPr="00D85418">
              <w:rPr>
                <w:rFonts w:ascii="Times New Roman" w:hAnsi="Times New Roman" w:cs="Times New Roman"/>
                <w:noProof/>
                <w:webHidden/>
                <w:sz w:val="24"/>
                <w:szCs w:val="24"/>
              </w:rPr>
              <w:tab/>
            </w:r>
            <w:r w:rsidRPr="00D85418">
              <w:rPr>
                <w:rFonts w:ascii="Times New Roman" w:hAnsi="Times New Roman" w:cs="Times New Roman"/>
                <w:noProof/>
                <w:webHidden/>
                <w:sz w:val="24"/>
                <w:szCs w:val="24"/>
              </w:rPr>
              <w:fldChar w:fldCharType="begin"/>
            </w:r>
            <w:r w:rsidRPr="00D85418">
              <w:rPr>
                <w:rFonts w:ascii="Times New Roman" w:hAnsi="Times New Roman" w:cs="Times New Roman"/>
                <w:noProof/>
                <w:webHidden/>
                <w:sz w:val="24"/>
                <w:szCs w:val="24"/>
              </w:rPr>
              <w:instrText xml:space="preserve"> PAGEREF _Toc210587913 \h </w:instrText>
            </w:r>
            <w:r w:rsidRPr="00D85418">
              <w:rPr>
                <w:rFonts w:ascii="Times New Roman" w:hAnsi="Times New Roman" w:cs="Times New Roman"/>
                <w:noProof/>
                <w:webHidden/>
                <w:sz w:val="24"/>
                <w:szCs w:val="24"/>
              </w:rPr>
            </w:r>
            <w:r w:rsidRPr="00D85418">
              <w:rPr>
                <w:rFonts w:ascii="Times New Roman" w:hAnsi="Times New Roman" w:cs="Times New Roman"/>
                <w:noProof/>
                <w:webHidden/>
                <w:sz w:val="24"/>
                <w:szCs w:val="24"/>
              </w:rPr>
              <w:fldChar w:fldCharType="separate"/>
            </w:r>
            <w:r w:rsidRPr="00D85418">
              <w:rPr>
                <w:rFonts w:ascii="Times New Roman" w:hAnsi="Times New Roman" w:cs="Times New Roman"/>
                <w:noProof/>
                <w:webHidden/>
                <w:sz w:val="24"/>
                <w:szCs w:val="24"/>
              </w:rPr>
              <w:t>22</w:t>
            </w:r>
            <w:r w:rsidRPr="00D85418">
              <w:rPr>
                <w:rFonts w:ascii="Times New Roman" w:hAnsi="Times New Roman" w:cs="Times New Roman"/>
                <w:noProof/>
                <w:webHidden/>
                <w:sz w:val="24"/>
                <w:szCs w:val="24"/>
              </w:rPr>
              <w:fldChar w:fldCharType="end"/>
            </w:r>
          </w:hyperlink>
        </w:p>
        <w:p w14:paraId="3FA47F6E" w14:textId="7AD6827C" w:rsidR="00C77C9D" w:rsidRPr="00D85418" w:rsidRDefault="00C77C9D" w:rsidP="00D85418">
          <w:p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lang w:val="es-ES"/>
            </w:rPr>
            <w:fldChar w:fldCharType="end"/>
          </w:r>
        </w:p>
      </w:sdtContent>
    </w:sdt>
    <w:p w14:paraId="4AD28CAE" w14:textId="72612F00" w:rsidR="006000A2" w:rsidRPr="00D85418" w:rsidRDefault="006000A2" w:rsidP="00D85418">
      <w:pPr>
        <w:spacing w:line="480" w:lineRule="auto"/>
        <w:jc w:val="center"/>
        <w:rPr>
          <w:rFonts w:ascii="Times New Roman" w:eastAsiaTheme="majorEastAsia" w:hAnsi="Times New Roman" w:cs="Times New Roman"/>
          <w:b/>
          <w:bCs/>
          <w:color w:val="4F81BD" w:themeColor="accent1"/>
          <w:sz w:val="24"/>
          <w:szCs w:val="24"/>
        </w:rPr>
      </w:pPr>
    </w:p>
    <w:p w14:paraId="4EAF5AA2" w14:textId="3834E9C5" w:rsidR="00C77C9D" w:rsidRPr="00D85418" w:rsidRDefault="00C77C9D" w:rsidP="00D85418">
      <w:pPr>
        <w:tabs>
          <w:tab w:val="left" w:pos="7620"/>
        </w:tabs>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ab/>
      </w:r>
    </w:p>
    <w:p w14:paraId="76D84833" w14:textId="7E70F68C" w:rsidR="00C77C9D" w:rsidRPr="00D85418" w:rsidRDefault="00C77C9D" w:rsidP="00D85418">
      <w:pPr>
        <w:tabs>
          <w:tab w:val="left" w:pos="7620"/>
        </w:tabs>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br w:type="page"/>
      </w:r>
      <w:r w:rsidRPr="00D85418">
        <w:rPr>
          <w:rFonts w:ascii="Times New Roman" w:hAnsi="Times New Roman" w:cs="Times New Roman"/>
          <w:b/>
          <w:bCs/>
          <w:sz w:val="24"/>
          <w:szCs w:val="24"/>
        </w:rPr>
        <w:lastRenderedPageBreak/>
        <w:tab/>
      </w:r>
    </w:p>
    <w:p w14:paraId="58C1FC68" w14:textId="1128BEFB" w:rsidR="000D5800" w:rsidRPr="00D85418" w:rsidRDefault="006B6E4D" w:rsidP="00D85418">
      <w:pPr>
        <w:pStyle w:val="Ttulo1"/>
        <w:numPr>
          <w:ilvl w:val="0"/>
          <w:numId w:val="7"/>
        </w:numPr>
      </w:pPr>
      <w:bookmarkStart w:id="0" w:name="_Toc210587906"/>
      <w:r w:rsidRPr="00D85418">
        <w:t>Introducción</w:t>
      </w:r>
      <w:bookmarkStart w:id="1" w:name="_Hlk208748004"/>
      <w:bookmarkEnd w:id="0"/>
    </w:p>
    <w:p w14:paraId="651608FE" w14:textId="7BCD31AD" w:rsidR="003E4A99" w:rsidRPr="00D85418" w:rsidRDefault="003E4A99"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En el desarrollo de sistemas de información siempre se parte de identificar una necesidad real y después buscar una solución tecnológica que responda a esa problemática. En este caso, se tomó como base la idea de una aplicación móvil orientada a la planeación financiera personal, ya que muchas personas, incluidos estudiantes y profesionales, no cuentan con un método claro para registrar sus ingresos, gastos y metas de ahorro.</w:t>
      </w:r>
    </w:p>
    <w:p w14:paraId="29F5A0DE" w14:textId="09F7BC00" w:rsidR="003E4A99" w:rsidRPr="00D85418" w:rsidRDefault="003E4A99"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El proyecto busca analizar y diseñar un sistema que permita organizar la información financiera de manera sencilla, aplicando conceptos de análisis de requerimientos, modelado de datos y metodologías ágiles. Aunque existen varias aplicaciones similares en el mercado, estas no siempre se adaptan al contexto colombiano, donde influyen factores como el pago de primas, los festivos o los ajustes de fechas de salario. Por esta razón, se propone trabajar en un diseño que contemple estas particularidades y que pueda servir como prototipo funcional.</w:t>
      </w:r>
    </w:p>
    <w:p w14:paraId="25E6B634" w14:textId="50F05E1D" w:rsidR="00221945" w:rsidRPr="00D85418" w:rsidRDefault="003E4A99"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Este trabajo </w:t>
      </w:r>
      <w:proofErr w:type="gramStart"/>
      <w:r w:rsidRPr="00D85418">
        <w:rPr>
          <w:rFonts w:ascii="Times New Roman" w:hAnsi="Times New Roman" w:cs="Times New Roman"/>
          <w:sz w:val="24"/>
          <w:szCs w:val="24"/>
        </w:rPr>
        <w:t>se centra principalmente en</w:t>
      </w:r>
      <w:proofErr w:type="gramEnd"/>
      <w:r w:rsidRPr="00D85418">
        <w:rPr>
          <w:rFonts w:ascii="Times New Roman" w:hAnsi="Times New Roman" w:cs="Times New Roman"/>
          <w:sz w:val="24"/>
          <w:szCs w:val="24"/>
        </w:rPr>
        <w:t xml:space="preserve"> la fase de análisis y diseño, es decir, en levantar los requerimientos funcionales y no funcionales, definir el alcance del sistema, identificar a los </w:t>
      </w:r>
      <w:proofErr w:type="spellStart"/>
      <w:r w:rsidRPr="00D85418">
        <w:rPr>
          <w:rFonts w:ascii="Times New Roman" w:hAnsi="Times New Roman" w:cs="Times New Roman"/>
          <w:sz w:val="24"/>
          <w:szCs w:val="24"/>
        </w:rPr>
        <w:t>stakeholders</w:t>
      </w:r>
      <w:proofErr w:type="spellEnd"/>
      <w:r w:rsidRPr="00D85418">
        <w:rPr>
          <w:rFonts w:ascii="Times New Roman" w:hAnsi="Times New Roman" w:cs="Times New Roman"/>
          <w:sz w:val="24"/>
          <w:szCs w:val="24"/>
        </w:rPr>
        <w:t xml:space="preserve">, establecer los riesgos y utilizar herramientas como </w:t>
      </w:r>
      <w:proofErr w:type="spellStart"/>
      <w:r w:rsidRPr="00D85418">
        <w:rPr>
          <w:rFonts w:ascii="Times New Roman" w:hAnsi="Times New Roman" w:cs="Times New Roman"/>
          <w:sz w:val="24"/>
          <w:szCs w:val="24"/>
        </w:rPr>
        <w:t>Design</w:t>
      </w:r>
      <w:proofErr w:type="spellEnd"/>
      <w:r w:rsidRPr="00D85418">
        <w:rPr>
          <w:rFonts w:ascii="Times New Roman" w:hAnsi="Times New Roman" w:cs="Times New Roman"/>
          <w:sz w:val="24"/>
          <w:szCs w:val="24"/>
        </w:rPr>
        <w:t xml:space="preserve"> </w:t>
      </w:r>
      <w:proofErr w:type="spellStart"/>
      <w:r w:rsidRPr="00D85418">
        <w:rPr>
          <w:rFonts w:ascii="Times New Roman" w:hAnsi="Times New Roman" w:cs="Times New Roman"/>
          <w:sz w:val="24"/>
          <w:szCs w:val="24"/>
        </w:rPr>
        <w:t>Thinking</w:t>
      </w:r>
      <w:proofErr w:type="spellEnd"/>
      <w:r w:rsidRPr="00D85418">
        <w:rPr>
          <w:rFonts w:ascii="Times New Roman" w:hAnsi="Times New Roman" w:cs="Times New Roman"/>
          <w:sz w:val="24"/>
          <w:szCs w:val="24"/>
        </w:rPr>
        <w:t xml:space="preserve"> y metodologías ágiles para organizar las tareas. Más que entregar un producto final, lo que se busca es demostrar el proceso completo de planeación y estructuración de un sistema de información que resuelva una necesidad específica y que, en este caso, corresponde al manejo de las finanzas personales.</w:t>
      </w:r>
    </w:p>
    <w:p w14:paraId="30576C02" w14:textId="77777777"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br w:type="page"/>
      </w:r>
    </w:p>
    <w:p w14:paraId="653C2F53" w14:textId="7FD331A5" w:rsidR="00221945" w:rsidRPr="00D85418" w:rsidRDefault="00221945" w:rsidP="00D85418">
      <w:pPr>
        <w:pStyle w:val="Ttulo1"/>
        <w:numPr>
          <w:ilvl w:val="0"/>
          <w:numId w:val="7"/>
        </w:numPr>
      </w:pPr>
      <w:bookmarkStart w:id="2" w:name="_Toc210587907"/>
      <w:r w:rsidRPr="00D85418">
        <w:lastRenderedPageBreak/>
        <w:t>Contextualización del problema</w:t>
      </w:r>
      <w:bookmarkEnd w:id="2"/>
    </w:p>
    <w:p w14:paraId="2C06991C" w14:textId="04C55F75"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En la vida cotidiana es común escuchar frases como “no sé en qué se me fue la plata” o “este mes no alcancé a ahorrar nada”. Esto refleja un problema real: muchas personas no tienen un control detallado de sus ingresos y gastos, lo que complica tomar decisiones financieras acertadas.</w:t>
      </w:r>
    </w:p>
    <w:p w14:paraId="0AB4951C" w14:textId="750571CB"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De acuerdo con la Encuesta de Cultura Financiera realizada por Banca de las Oportunidades (2022), en Colombia solo el 33% de los adultos lleva un registro escrito o digital de sus gastos, mientras que la mayoría lo hace “de memoria”. Esta falta de organización puede generar problemas para cubrir gastos fijos, incumplir con pagos de deudas o incluso atrasarse en metas de ahorro.</w:t>
      </w:r>
    </w:p>
    <w:p w14:paraId="54F75829" w14:textId="6CEB689D"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Otro punto clave es que el contexto colombiano tiene particularidades que no se ven reflejadas en muchas </w:t>
      </w:r>
      <w:proofErr w:type="gramStart"/>
      <w:r w:rsidRPr="00D85418">
        <w:rPr>
          <w:rFonts w:ascii="Times New Roman" w:hAnsi="Times New Roman" w:cs="Times New Roman"/>
          <w:sz w:val="24"/>
          <w:szCs w:val="24"/>
        </w:rPr>
        <w:t>apps</w:t>
      </w:r>
      <w:proofErr w:type="gramEnd"/>
      <w:r w:rsidRPr="00D85418">
        <w:rPr>
          <w:rFonts w:ascii="Times New Roman" w:hAnsi="Times New Roman" w:cs="Times New Roman"/>
          <w:sz w:val="24"/>
          <w:szCs w:val="24"/>
        </w:rPr>
        <w:t xml:space="preserve"> financieras existentes. Ejemplos claros son:</w:t>
      </w:r>
    </w:p>
    <w:p w14:paraId="3D5F76ED" w14:textId="1E193038"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El salario que se paga el 30 de cada mes, pero que si cae en un festivo o fin de semana se paga el viernes anterior.</w:t>
      </w:r>
    </w:p>
    <w:p w14:paraId="5C7A252E" w14:textId="475B9E73"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Las primas legales, que representan un ingreso extra en junio y diciembre, pero que también generan expectativas de gasto.</w:t>
      </w:r>
    </w:p>
    <w:p w14:paraId="4407A267" w14:textId="20DA6DE8"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Los gastos fijos ineludibles como arriendo, servicios públicos o transporte, que se cruzan con gastos variables como comidas, ocio o compras inesperadas.</w:t>
      </w:r>
    </w:p>
    <w:p w14:paraId="124CC6D5" w14:textId="76B725BC"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Por ejemplo, un estudiante universitario que recibe $1.200.000 al mes debe pagar $600.000 de arriendo y $150.000 de transporte. Aunque parece que le queda suficiente, al no registrar los </w:t>
      </w:r>
      <w:r w:rsidRPr="00D85418">
        <w:rPr>
          <w:rFonts w:ascii="Times New Roman" w:hAnsi="Times New Roman" w:cs="Times New Roman"/>
          <w:sz w:val="24"/>
          <w:szCs w:val="24"/>
        </w:rPr>
        <w:lastRenderedPageBreak/>
        <w:t>gastos variables (comida rápida, salidas, compras pequeñas), puede quedarse sin dinero antes de terminar el mes. Otro caso es el de una persona que quiere ahorrar para un viaje de $6.000.000 en un año, pero sin una planeación clara de cuánto ahorrar mensualmente, lo más probable es que no logre cumplir la meta.</w:t>
      </w:r>
    </w:p>
    <w:p w14:paraId="613274E2" w14:textId="6B2F8FEF"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Desde el punto de vista de análisis de sistemas, la necesidad no es solo tener un registro, sino contar con una aplicación diseñada con reglas locales y cálculos automáticos que permita proyectar saldos, organizar deudas y planear metas de ahorro. Esto ayuda a que el usuario pueda responder preguntas como:</w:t>
      </w:r>
    </w:p>
    <w:p w14:paraId="08D9241A" w14:textId="1AB1C0BB"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¿Cuánto dinero tendré disponible en tal fecha?</w:t>
      </w:r>
    </w:p>
    <w:p w14:paraId="06821845" w14:textId="303B97FB"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¿Qué gastos me afectan en la próxima semana?</w:t>
      </w:r>
    </w:p>
    <w:p w14:paraId="68FCF4BB" w14:textId="6DCBF6DB" w:rsidR="00221945" w:rsidRPr="00D85418" w:rsidRDefault="00221945"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¿Cuánto debo ahorrar cada mes para cumplir mi meta?</w:t>
      </w:r>
    </w:p>
    <w:p w14:paraId="28E7648F" w14:textId="3C75A63C" w:rsidR="00FC236C" w:rsidRPr="00D85418" w:rsidRDefault="0034129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La necesidad, entonces, se centra en contar con una herramienta que no solo registre los movimientos financieros, sino que también tenga la capacidad de proyectar el saldo esperado en fechas específicas y que permita planear metas de ahorro. Desde el punto de vista de análisis de sistemas, es indispensable levantar bien los requerimientos para que la aplicación refleje estas particularidades y pueda servir como apoyo real en la toma de decisiones financieras personales.</w:t>
      </w:r>
    </w:p>
    <w:p w14:paraId="53E2BCE6" w14:textId="5F308145" w:rsidR="00341292" w:rsidRPr="00D85418" w:rsidRDefault="00FC236C"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br w:type="page"/>
      </w:r>
    </w:p>
    <w:p w14:paraId="33F0B6B3" w14:textId="68C51EB2" w:rsidR="00FC236C" w:rsidRPr="00D85418" w:rsidRDefault="00FC236C" w:rsidP="00D85418">
      <w:pPr>
        <w:pStyle w:val="Ttulo1"/>
        <w:numPr>
          <w:ilvl w:val="0"/>
          <w:numId w:val="7"/>
        </w:numPr>
      </w:pPr>
      <w:bookmarkStart w:id="3" w:name="_Toc210587908"/>
      <w:r w:rsidRPr="00D85418">
        <w:lastRenderedPageBreak/>
        <w:t>Planteamiento del problema</w:t>
      </w:r>
      <w:bookmarkEnd w:id="1"/>
      <w:bookmarkEnd w:id="3"/>
    </w:p>
    <w:p w14:paraId="73A5E397" w14:textId="3EC6EB21" w:rsidR="00FC236C" w:rsidRPr="00D85418" w:rsidRDefault="00FC236C"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Llevar un control financiero personal no es una tarea sencilla cuando se depende únicamente de la memoria o de anotaciones sueltas que se pueden perder. La mayoría de </w:t>
      </w:r>
      <w:proofErr w:type="gramStart"/>
      <w:r w:rsidRPr="00D85418">
        <w:rPr>
          <w:rFonts w:ascii="Times New Roman" w:hAnsi="Times New Roman" w:cs="Times New Roman"/>
          <w:sz w:val="24"/>
          <w:szCs w:val="24"/>
        </w:rPr>
        <w:t>personas</w:t>
      </w:r>
      <w:proofErr w:type="gramEnd"/>
      <w:r w:rsidRPr="00D85418">
        <w:rPr>
          <w:rFonts w:ascii="Times New Roman" w:hAnsi="Times New Roman" w:cs="Times New Roman"/>
          <w:sz w:val="24"/>
          <w:szCs w:val="24"/>
        </w:rPr>
        <w:t xml:space="preserve"> no tienen claridad de cuánto dinero realmente disponen en una fecha determinada, y mucho menos de cuánto deben ahorrar para alcanzar un objetivo a mediano o largo plazo. Esta situación genera desorden, incumplimiento en pagos fijos o de deudas, y la frustración de no poder cumplir metas de ahorro.</w:t>
      </w:r>
    </w:p>
    <w:p w14:paraId="6130467A" w14:textId="70372EB9" w:rsidR="00FC236C" w:rsidRPr="00D85418" w:rsidRDefault="00FC236C"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En el contexto colombiano, el problema se agrava por la falta de aplicaciones adaptadas a las condiciones locales. Aunque existen </w:t>
      </w:r>
      <w:proofErr w:type="gramStart"/>
      <w:r w:rsidRPr="00D85418">
        <w:rPr>
          <w:rFonts w:ascii="Times New Roman" w:hAnsi="Times New Roman" w:cs="Times New Roman"/>
          <w:sz w:val="24"/>
          <w:szCs w:val="24"/>
        </w:rPr>
        <w:t>apps</w:t>
      </w:r>
      <w:proofErr w:type="gramEnd"/>
      <w:r w:rsidRPr="00D85418">
        <w:rPr>
          <w:rFonts w:ascii="Times New Roman" w:hAnsi="Times New Roman" w:cs="Times New Roman"/>
          <w:sz w:val="24"/>
          <w:szCs w:val="24"/>
        </w:rPr>
        <w:t xml:space="preserve"> internacionales como </w:t>
      </w:r>
      <w:proofErr w:type="spellStart"/>
      <w:r w:rsidRPr="00D85418">
        <w:rPr>
          <w:rFonts w:ascii="Times New Roman" w:hAnsi="Times New Roman" w:cs="Times New Roman"/>
          <w:sz w:val="24"/>
          <w:szCs w:val="24"/>
        </w:rPr>
        <w:t>Spendee</w:t>
      </w:r>
      <w:proofErr w:type="spellEnd"/>
      <w:r w:rsidRPr="00D85418">
        <w:rPr>
          <w:rFonts w:ascii="Times New Roman" w:hAnsi="Times New Roman" w:cs="Times New Roman"/>
          <w:sz w:val="24"/>
          <w:szCs w:val="24"/>
        </w:rPr>
        <w:t xml:space="preserve">, </w:t>
      </w:r>
      <w:proofErr w:type="spellStart"/>
      <w:r w:rsidRPr="00D85418">
        <w:rPr>
          <w:rFonts w:ascii="Times New Roman" w:hAnsi="Times New Roman" w:cs="Times New Roman"/>
          <w:sz w:val="24"/>
          <w:szCs w:val="24"/>
        </w:rPr>
        <w:t>Fintonic</w:t>
      </w:r>
      <w:proofErr w:type="spellEnd"/>
      <w:r w:rsidRPr="00D85418">
        <w:rPr>
          <w:rFonts w:ascii="Times New Roman" w:hAnsi="Times New Roman" w:cs="Times New Roman"/>
          <w:sz w:val="24"/>
          <w:szCs w:val="24"/>
        </w:rPr>
        <w:t xml:space="preserve"> o </w:t>
      </w:r>
      <w:proofErr w:type="spellStart"/>
      <w:r w:rsidRPr="00D85418">
        <w:rPr>
          <w:rFonts w:ascii="Times New Roman" w:hAnsi="Times New Roman" w:cs="Times New Roman"/>
          <w:sz w:val="24"/>
          <w:szCs w:val="24"/>
        </w:rPr>
        <w:t>Monefy</w:t>
      </w:r>
      <w:proofErr w:type="spellEnd"/>
      <w:r w:rsidRPr="00D85418">
        <w:rPr>
          <w:rFonts w:ascii="Times New Roman" w:hAnsi="Times New Roman" w:cs="Times New Roman"/>
          <w:sz w:val="24"/>
          <w:szCs w:val="24"/>
        </w:rPr>
        <w:t xml:space="preserve">, la mayoría no incluyen reglas como: el pago del salario el día 30 que se mueve si cae en festivo o fin de semana, las primas legales que entran en junio y diciembre, o la posibilidad de ajustar los gastos cuando una fecha coincide con un día no hábil. Esto deja a los usuarios en una situación en la que, incluso usando una </w:t>
      </w:r>
      <w:proofErr w:type="gramStart"/>
      <w:r w:rsidRPr="00D85418">
        <w:rPr>
          <w:rFonts w:ascii="Times New Roman" w:hAnsi="Times New Roman" w:cs="Times New Roman"/>
          <w:sz w:val="24"/>
          <w:szCs w:val="24"/>
        </w:rPr>
        <w:t>app</w:t>
      </w:r>
      <w:proofErr w:type="gramEnd"/>
      <w:r w:rsidRPr="00D85418">
        <w:rPr>
          <w:rFonts w:ascii="Times New Roman" w:hAnsi="Times New Roman" w:cs="Times New Roman"/>
          <w:sz w:val="24"/>
          <w:szCs w:val="24"/>
        </w:rPr>
        <w:t>, el cálculo real de su flujo de caja no es preciso.</w:t>
      </w:r>
    </w:p>
    <w:p w14:paraId="43284DDE" w14:textId="100851F7" w:rsidR="00FC236C" w:rsidRPr="00D85418" w:rsidRDefault="00FC236C"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El problema principal que se plantea en este proyecto es entonces: </w:t>
      </w:r>
      <w:r w:rsidRPr="00D85418">
        <w:rPr>
          <w:rFonts w:ascii="Times New Roman" w:hAnsi="Times New Roman" w:cs="Times New Roman"/>
          <w:b/>
          <w:bCs/>
          <w:sz w:val="24"/>
          <w:szCs w:val="24"/>
        </w:rPr>
        <w:t>¿cómo diseñar y desarrollar un sistema de información en forma de aplicación móvil que permita al usuario proyectar con claridad sus ingresos, gastos, deudas y metas, teniendo en cuenta las reglas locales del calendario colombiano, y que además sea sencillo de usar en la vida diaria?</w:t>
      </w:r>
    </w:p>
    <w:p w14:paraId="02F9BAA6" w14:textId="7EE7361A" w:rsidR="00C170F4" w:rsidRPr="00D85418" w:rsidRDefault="00FC236C"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Si no se aborda este problema, las personas seguirán sin una herramienta confiable que les ayude a planear su dinero con base en la realidad local. Esto puede llevar a incumplimiento de pagos, falta de ahorro y, en general, a un manejo poco eficiente de los recursos económicos. Por lo tanto, se hace necesario un análisis detallado de los requerimientos, el modelado de las reglas de </w:t>
      </w:r>
      <w:r w:rsidRPr="00D85418">
        <w:rPr>
          <w:rFonts w:ascii="Times New Roman" w:hAnsi="Times New Roman" w:cs="Times New Roman"/>
          <w:sz w:val="24"/>
          <w:szCs w:val="24"/>
        </w:rPr>
        <w:lastRenderedPageBreak/>
        <w:t>negocio y la aplicación de metodologías de diseño de sistemas que permitan construir una solución viable, práctica y adaptada al usuario colombiano.</w:t>
      </w:r>
    </w:p>
    <w:p w14:paraId="07137929" w14:textId="77777777" w:rsidR="00C170F4" w:rsidRPr="00D85418" w:rsidRDefault="00C170F4"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br w:type="page"/>
      </w:r>
    </w:p>
    <w:p w14:paraId="7350D423" w14:textId="00C18726" w:rsidR="00FC236C" w:rsidRPr="00D85418" w:rsidRDefault="00C170F4" w:rsidP="00D85418">
      <w:pPr>
        <w:pStyle w:val="Ttulo1"/>
        <w:numPr>
          <w:ilvl w:val="0"/>
          <w:numId w:val="7"/>
        </w:numPr>
      </w:pPr>
      <w:bookmarkStart w:id="4" w:name="_Toc210587909"/>
      <w:r w:rsidRPr="00D85418">
        <w:lastRenderedPageBreak/>
        <w:t>Alcance del Proyecto</w:t>
      </w:r>
      <w:bookmarkEnd w:id="4"/>
    </w:p>
    <w:p w14:paraId="1420BD79" w14:textId="3D844409" w:rsidR="00C170F4" w:rsidRPr="00D85418" w:rsidRDefault="00C170F4"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El presente proyecto se centra en el análisis y diseño de un sistema de información en forma de aplicación móvil que facilite la gestión de las finanzas personales, permitiendo al usuario proyectar su flujo de caja, controlar ingresos y gastos, registrar deudas y planear metas de ahorro o “sueños”. La aplicación se plantea como una solución práctica y accesible, diseñada para funcionar en un dispositivo Android, con posibilidad futura de adaptarse a otras plataformas móviles.</w:t>
      </w:r>
    </w:p>
    <w:p w14:paraId="3AD8C356" w14:textId="78B968AF" w:rsidR="00C170F4" w:rsidRPr="00D85418" w:rsidRDefault="00C170F4"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El enfoque principal está en las fases de levantamiento de requerimientos, diseño funcional y diseño no funcional, más que en el despliegue de un producto listo para comercializar. Se busca que la propuesta final cumpla con las características de un sistema bien estructurado, con reglas de negocio claras y con un modelo de datos que respalde todas las operaciones financieras que el usuario pueda necesitar.</w:t>
      </w:r>
    </w:p>
    <w:p w14:paraId="3F245F74" w14:textId="214F04FD" w:rsidR="00C170F4" w:rsidRPr="00D85418" w:rsidRDefault="00C170F4"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Restricciones del proyecto</w:t>
      </w:r>
    </w:p>
    <w:p w14:paraId="05E0C840" w14:textId="40E60BF9"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sistema será monousuario, pensado únicamente para el propietario del dispositivo. No habrá gestión de múltiples cuentas de usuarios ni acceso compartido.</w:t>
      </w:r>
    </w:p>
    <w:p w14:paraId="07AAFA8B" w14:textId="5BCCF1DA"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uso será personal y académico, por lo que no se contempla la publicación en tiendas oficiales (Google Play).</w:t>
      </w:r>
    </w:p>
    <w:p w14:paraId="3623782A" w14:textId="330D4D89"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No habrá integración con bancos reales ni pasarelas de pago, para evitar complejidad de seguridad y trámites legales.</w:t>
      </w:r>
    </w:p>
    <w:p w14:paraId="011403D8" w14:textId="01CB3FEA"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La moneda base será el peso colombiano (COP), aunque se permitirá agregar tasas de conversión manuales si el usuario quiere consultar otra moneda como referencia.</w:t>
      </w:r>
    </w:p>
    <w:p w14:paraId="09200547" w14:textId="2D48B490"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El sistema trabajará bajo un esquema offline-</w:t>
      </w:r>
      <w:proofErr w:type="spellStart"/>
      <w:r w:rsidRPr="00D85418">
        <w:rPr>
          <w:rFonts w:ascii="Times New Roman" w:hAnsi="Times New Roman" w:cs="Times New Roman"/>
          <w:sz w:val="24"/>
          <w:szCs w:val="24"/>
        </w:rPr>
        <w:t>first</w:t>
      </w:r>
      <w:proofErr w:type="spellEnd"/>
      <w:r w:rsidRPr="00D85418">
        <w:rPr>
          <w:rFonts w:ascii="Times New Roman" w:hAnsi="Times New Roman" w:cs="Times New Roman"/>
          <w:sz w:val="24"/>
          <w:szCs w:val="24"/>
        </w:rPr>
        <w:t>, lo que significa que funcionará sin necesidad de conexión a Internet; el respaldo en la nube no estará en la primera versión.</w:t>
      </w:r>
    </w:p>
    <w:p w14:paraId="72DAAA87" w14:textId="4CF3578F"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periodo de proyección de saldo estará limitado inicialmente a 12–18 meses, ya que ampliar demasiado este horizonte podría afectar el rendimiento en cálculos en tiempo real.</w:t>
      </w:r>
    </w:p>
    <w:p w14:paraId="5724F6C1" w14:textId="040D252A"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alcance en notificaciones será únicamente local, es decir, la aplicación mostrará recordatorios y alertas en el propio dispositivo, sin depender de servidores externos.</w:t>
      </w:r>
    </w:p>
    <w:p w14:paraId="7DF84A71" w14:textId="401B339D"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Por tratarse de un proyecto académico, no se profundizará en esquemas avanzados de seguridad bancaria, aunque sí se incluirán mecanismos básicos como el bloqueo por PIN o huella.</w:t>
      </w:r>
    </w:p>
    <w:p w14:paraId="272CE586" w14:textId="77777777" w:rsidR="00C170F4" w:rsidRPr="00D85418" w:rsidRDefault="00C170F4" w:rsidP="00D85418">
      <w:pPr>
        <w:pStyle w:val="Prrafodelista"/>
        <w:spacing w:line="480" w:lineRule="auto"/>
        <w:ind w:left="1080"/>
        <w:rPr>
          <w:rFonts w:ascii="Times New Roman" w:hAnsi="Times New Roman" w:cs="Times New Roman"/>
          <w:sz w:val="24"/>
          <w:szCs w:val="24"/>
        </w:rPr>
      </w:pPr>
    </w:p>
    <w:p w14:paraId="27753381" w14:textId="54B7B500" w:rsidR="00C170F4" w:rsidRPr="00D85418" w:rsidRDefault="00C170F4"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Criterios de Aceptación</w:t>
      </w:r>
    </w:p>
    <w:p w14:paraId="3E188412" w14:textId="1FA10253"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usuario podrá crear, editar y eliminar ingresos recurrentes y únicos, incluyendo salario, primas y bonificaciones.</w:t>
      </w:r>
    </w:p>
    <w:p w14:paraId="13FDC945" w14:textId="4AC8C192"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sistema deberá aplicar reglas de negocio para ajustar automáticamente las fechas de pago que caigan en fines de semana o festivos, de acuerdo con la política seleccionada.</w:t>
      </w:r>
    </w:p>
    <w:p w14:paraId="6422BEFC" w14:textId="28280394"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usuario podrá registrar gastos fijos (arriendo, servicios, planes) y gastos variables (comida, transporte, ocio), clasificándolos en categorías personalizables.</w:t>
      </w:r>
    </w:p>
    <w:p w14:paraId="0C140832" w14:textId="15C71EB3"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sistema ofrecerá una proyección de saldo diario, donde se verá reflejado cuánto dinero quedará disponible después de aplicar ingresos y egresos.</w:t>
      </w:r>
    </w:p>
    <w:p w14:paraId="2D07A9E6" w14:textId="6DF360EA"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El usuario podrá consultar el saldo esperado en cualquier fecha específica, y el sistema mostrará los eventos (ingresos o gastos) que lo afectan.</w:t>
      </w:r>
    </w:p>
    <w:p w14:paraId="1B09D324" w14:textId="6736DA5D"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Se podrán crear metas o sueños de ahorro definiendo un monto y una fecha objetivo; la aplicación calculará automáticamente el ahorro requerido por mes o semana.</w:t>
      </w:r>
    </w:p>
    <w:p w14:paraId="0C65D25C" w14:textId="459D85A2"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El sistema permitirá gestionar deudas, diferenciando entre “lo que debo” y “lo que me deben”, con información del contacto, monto y fecha límite de pago.</w:t>
      </w:r>
    </w:p>
    <w:p w14:paraId="79406B11" w14:textId="292A96F2"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Se implementarán recordatorios locales que alerten al usuario sobre pagos próximos, vencimientos de deudas o aportes a metas de ahorro.</w:t>
      </w:r>
    </w:p>
    <w:p w14:paraId="557B413A" w14:textId="032604A4"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La aplicación generará un resumen mensual con los principales indicadores: ingresos, gastos, saldo final, cumplimiento de metas y alertas de sobrepaso en presupuestos.</w:t>
      </w:r>
    </w:p>
    <w:p w14:paraId="62E018F6" w14:textId="74822F06" w:rsidR="00C170F4" w:rsidRPr="00D85418" w:rsidRDefault="00C170F4"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Todo el diseño estará documentado con modelos de datos, diagramas de flujo, historias de usuario y matriz de riesgos, para reflejar la aplicación práctica de los conceptos de análisis y diseño de sistemas.</w:t>
      </w:r>
    </w:p>
    <w:p w14:paraId="75942FB9" w14:textId="77777777" w:rsidR="00144536" w:rsidRPr="00D85418" w:rsidRDefault="00144536" w:rsidP="00D85418">
      <w:pPr>
        <w:pStyle w:val="Prrafodelista"/>
        <w:spacing w:line="480" w:lineRule="auto"/>
        <w:ind w:left="1080"/>
        <w:rPr>
          <w:rFonts w:ascii="Times New Roman" w:hAnsi="Times New Roman" w:cs="Times New Roman"/>
          <w:sz w:val="24"/>
          <w:szCs w:val="24"/>
        </w:rPr>
      </w:pPr>
    </w:p>
    <w:p w14:paraId="5BCAA4FA" w14:textId="1A6F3F52" w:rsidR="00144536" w:rsidRPr="00D85418" w:rsidRDefault="00144536"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Alcancé Temporal</w:t>
      </w:r>
    </w:p>
    <w:p w14:paraId="00366010" w14:textId="10EA5EDC" w:rsidR="00144536" w:rsidRPr="00D85418" w:rsidRDefault="00144536"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Corto plazo:</w:t>
      </w:r>
      <w:r w:rsidRPr="00D85418">
        <w:rPr>
          <w:rFonts w:ascii="Times New Roman" w:hAnsi="Times New Roman" w:cs="Times New Roman"/>
          <w:sz w:val="24"/>
          <w:szCs w:val="24"/>
        </w:rPr>
        <w:t xml:space="preserve"> desarrollo de los módulos básicos:</w:t>
      </w:r>
    </w:p>
    <w:p w14:paraId="1423924B" w14:textId="5B7694EF"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Registro de ingresos y gastos fijos.</w:t>
      </w:r>
    </w:p>
    <w:p w14:paraId="01B0D731" w14:textId="55AC1AEA"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Registro de gastos variables rápidos.</w:t>
      </w:r>
    </w:p>
    <w:p w14:paraId="38167223" w14:textId="2969F1B8"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Cálculo automático de saldo disponible.</w:t>
      </w:r>
    </w:p>
    <w:p w14:paraId="7D86B2A7" w14:textId="50258A0C"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Vista calendario para proyectar movimiento</w:t>
      </w:r>
    </w:p>
    <w:p w14:paraId="1F3CC224" w14:textId="517A98D8"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Implementación de notificaciones locales básicas (ej. </w:t>
      </w:r>
      <w:proofErr w:type="spellStart"/>
      <w:r w:rsidRPr="00D85418">
        <w:rPr>
          <w:rFonts w:ascii="Times New Roman" w:hAnsi="Times New Roman" w:cs="Times New Roman"/>
          <w:sz w:val="24"/>
          <w:szCs w:val="24"/>
        </w:rPr>
        <w:t>Recordario</w:t>
      </w:r>
      <w:proofErr w:type="spellEnd"/>
      <w:r w:rsidRPr="00D85418">
        <w:rPr>
          <w:rFonts w:ascii="Times New Roman" w:hAnsi="Times New Roman" w:cs="Times New Roman"/>
          <w:sz w:val="24"/>
          <w:szCs w:val="24"/>
        </w:rPr>
        <w:t xml:space="preserve"> de gasto fijo o ingreso próximo)</w:t>
      </w:r>
    </w:p>
    <w:p w14:paraId="2DBD68F9" w14:textId="6723A68A"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Diseño del modelo de datos inicial en SQLite y documentación de requerimientos funcionales y no funcionales.</w:t>
      </w:r>
    </w:p>
    <w:p w14:paraId="278863A6" w14:textId="77777777" w:rsidR="00570BC0" w:rsidRPr="00D85418" w:rsidRDefault="00570BC0" w:rsidP="00D85418">
      <w:pPr>
        <w:pStyle w:val="Prrafodelista"/>
        <w:spacing w:line="480" w:lineRule="auto"/>
        <w:ind w:left="1440"/>
        <w:rPr>
          <w:rFonts w:ascii="Times New Roman" w:hAnsi="Times New Roman" w:cs="Times New Roman"/>
          <w:sz w:val="24"/>
          <w:szCs w:val="24"/>
        </w:rPr>
      </w:pPr>
    </w:p>
    <w:p w14:paraId="28BAF3AF" w14:textId="2845FF15" w:rsidR="00570BC0" w:rsidRPr="00D85418" w:rsidRDefault="00144536"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Mediano plazo:</w:t>
      </w:r>
      <w:r w:rsidRPr="00D85418">
        <w:rPr>
          <w:rFonts w:ascii="Times New Roman" w:hAnsi="Times New Roman" w:cs="Times New Roman"/>
          <w:sz w:val="24"/>
          <w:szCs w:val="24"/>
        </w:rPr>
        <w:t xml:space="preserve"> Ampliación del sistema para incluir:</w:t>
      </w:r>
    </w:p>
    <w:p w14:paraId="3CA174C9" w14:textId="06D828F1"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Módulo de metas de ahorro con cálculo de cuotas según fecha límite.</w:t>
      </w:r>
    </w:p>
    <w:p w14:paraId="353587C2" w14:textId="1D24BEC0"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Módulo de gestión de deudas (yo debo / me deben) con recordatorios personalizados.</w:t>
      </w:r>
    </w:p>
    <w:p w14:paraId="34253198" w14:textId="6888B30B"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Generación de informes mensuales automáticos con gráficos de ingresos, gastos y saldo final.</w:t>
      </w:r>
    </w:p>
    <w:p w14:paraId="2ABDAE80" w14:textId="11EC66CB"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Configuración de categorías personalizadas para gastos e ingresos.</w:t>
      </w:r>
    </w:p>
    <w:p w14:paraId="3134EB13" w14:textId="28F33A05"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Pruebas de rendimiento para validar la proyección de hasta 18 meses de movimientos.</w:t>
      </w:r>
    </w:p>
    <w:p w14:paraId="5B896899" w14:textId="1BAFEA9D" w:rsidR="00144536" w:rsidRPr="00D85418" w:rsidRDefault="00144536"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Ajustes de interfaz gráfica para mejorar la experiencia de usuario.</w:t>
      </w:r>
    </w:p>
    <w:p w14:paraId="11F46A52" w14:textId="77777777" w:rsidR="00570BC0" w:rsidRPr="00D85418" w:rsidRDefault="00570BC0" w:rsidP="00D85418">
      <w:pPr>
        <w:pStyle w:val="Prrafodelista"/>
        <w:spacing w:line="480" w:lineRule="auto"/>
        <w:ind w:left="1440"/>
        <w:rPr>
          <w:rFonts w:ascii="Times New Roman" w:hAnsi="Times New Roman" w:cs="Times New Roman"/>
          <w:sz w:val="24"/>
          <w:szCs w:val="24"/>
        </w:rPr>
      </w:pPr>
    </w:p>
    <w:p w14:paraId="4C54C92E" w14:textId="020C3598" w:rsidR="00570BC0" w:rsidRPr="00D85418" w:rsidRDefault="00144536"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Largo plazo:</w:t>
      </w:r>
      <w:r w:rsidRPr="00D85418">
        <w:rPr>
          <w:rFonts w:ascii="Times New Roman" w:hAnsi="Times New Roman" w:cs="Times New Roman"/>
          <w:sz w:val="24"/>
          <w:szCs w:val="24"/>
        </w:rPr>
        <w:t xml:space="preserve"> Visión futura:</w:t>
      </w:r>
    </w:p>
    <w:p w14:paraId="3A2B2C27" w14:textId="4636F7CE" w:rsidR="00570BC0" w:rsidRPr="00D85418" w:rsidRDefault="00570BC0"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Integración con respaldos en la nube personal (ej. Google Drive cifrado).</w:t>
      </w:r>
    </w:p>
    <w:p w14:paraId="15BC7EE0" w14:textId="2F9FCC80" w:rsidR="00570BC0" w:rsidRPr="00D85418" w:rsidRDefault="00570BC0"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Posibilidad de manejar </w:t>
      </w:r>
      <w:proofErr w:type="spellStart"/>
      <w:r w:rsidRPr="00D85418">
        <w:rPr>
          <w:rFonts w:ascii="Times New Roman" w:hAnsi="Times New Roman" w:cs="Times New Roman"/>
          <w:sz w:val="24"/>
          <w:szCs w:val="24"/>
        </w:rPr>
        <w:t>multi-cuentas</w:t>
      </w:r>
      <w:proofErr w:type="spellEnd"/>
      <w:r w:rsidRPr="00D85418">
        <w:rPr>
          <w:rFonts w:ascii="Times New Roman" w:hAnsi="Times New Roman" w:cs="Times New Roman"/>
          <w:sz w:val="24"/>
          <w:szCs w:val="24"/>
        </w:rPr>
        <w:t xml:space="preserve"> (efectivo, tarjetas, bancos).</w:t>
      </w:r>
    </w:p>
    <w:p w14:paraId="190FD138" w14:textId="358226DD" w:rsidR="00570BC0" w:rsidRPr="00D85418" w:rsidRDefault="00570BC0"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Escalamiento a un prototipo comercializable, con opción de publicación en tiendas de aplicaciones.</w:t>
      </w:r>
    </w:p>
    <w:p w14:paraId="5D5F394E" w14:textId="12F357F9" w:rsidR="00570BC0" w:rsidRPr="00D85418" w:rsidRDefault="00570BC0"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Incorporación de inteligencia artificial simple para recomendar hábitos de ahorro basados en el comportamiento de gasto del usuario.</w:t>
      </w:r>
    </w:p>
    <w:p w14:paraId="3C04AB00" w14:textId="599ACDFF" w:rsidR="00570BC0" w:rsidRPr="00D85418" w:rsidRDefault="00570BC0"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Extensión a otras plataformas (iOS o versión web) si se desea ampliar la cobertura del sistema.</w:t>
      </w:r>
    </w:p>
    <w:p w14:paraId="492BA42D" w14:textId="1A21056E" w:rsidR="00144536" w:rsidRPr="00D85418" w:rsidRDefault="00570BC0" w:rsidP="00D85418">
      <w:pPr>
        <w:pStyle w:val="Prrafodelista"/>
        <w:numPr>
          <w:ilvl w:val="3"/>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Construcción de un </w:t>
      </w:r>
      <w:proofErr w:type="spellStart"/>
      <w:r w:rsidRPr="00D85418">
        <w:rPr>
          <w:rFonts w:ascii="Times New Roman" w:hAnsi="Times New Roman" w:cs="Times New Roman"/>
          <w:sz w:val="24"/>
          <w:szCs w:val="24"/>
        </w:rPr>
        <w:t>dashboard</w:t>
      </w:r>
      <w:proofErr w:type="spellEnd"/>
      <w:r w:rsidRPr="00D85418">
        <w:rPr>
          <w:rFonts w:ascii="Times New Roman" w:hAnsi="Times New Roman" w:cs="Times New Roman"/>
          <w:sz w:val="24"/>
          <w:szCs w:val="24"/>
        </w:rPr>
        <w:t xml:space="preserve"> analítico con indicadores financieros personales (porcentaje de ahorro, variación de gastos, predicción de saldo).</w:t>
      </w:r>
    </w:p>
    <w:p w14:paraId="755A2B56" w14:textId="1F3D7BA1" w:rsidR="00570BC0" w:rsidRPr="00D85418" w:rsidRDefault="00570BC0"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br w:type="page"/>
      </w:r>
    </w:p>
    <w:p w14:paraId="3DADD5A3" w14:textId="0B3EE9E3" w:rsidR="00570BC0" w:rsidRDefault="00570BC0" w:rsidP="00D85418">
      <w:pPr>
        <w:pStyle w:val="Prrafodelista"/>
        <w:numPr>
          <w:ilvl w:val="0"/>
          <w:numId w:val="7"/>
        </w:numPr>
        <w:spacing w:line="480" w:lineRule="auto"/>
        <w:jc w:val="center"/>
        <w:rPr>
          <w:rFonts w:ascii="Times New Roman" w:hAnsi="Times New Roman" w:cs="Times New Roman"/>
          <w:b/>
          <w:bCs/>
          <w:sz w:val="24"/>
          <w:szCs w:val="24"/>
        </w:rPr>
      </w:pPr>
      <w:r w:rsidRPr="00D85418">
        <w:rPr>
          <w:rFonts w:ascii="Times New Roman" w:hAnsi="Times New Roman" w:cs="Times New Roman"/>
          <w:b/>
          <w:bCs/>
          <w:sz w:val="24"/>
          <w:szCs w:val="24"/>
        </w:rPr>
        <w:lastRenderedPageBreak/>
        <w:t>Justificación</w:t>
      </w:r>
    </w:p>
    <w:p w14:paraId="058154F6" w14:textId="77777777" w:rsidR="00D85418" w:rsidRPr="00D85418" w:rsidRDefault="00D85418" w:rsidP="00D85418">
      <w:pPr>
        <w:pStyle w:val="Prrafodelista"/>
        <w:spacing w:line="480" w:lineRule="auto"/>
        <w:ind w:left="360"/>
        <w:rPr>
          <w:rFonts w:ascii="Times New Roman" w:hAnsi="Times New Roman" w:cs="Times New Roman"/>
          <w:b/>
          <w:bCs/>
          <w:sz w:val="24"/>
          <w:szCs w:val="24"/>
        </w:rPr>
      </w:pPr>
    </w:p>
    <w:p w14:paraId="6BF03762" w14:textId="61D586C7" w:rsidR="00570BC0" w:rsidRPr="00D85418" w:rsidRDefault="00570BC0" w:rsidP="00D85418">
      <w:pPr>
        <w:pStyle w:val="Prrafodelista"/>
        <w:spacing w:line="480" w:lineRule="auto"/>
        <w:ind w:left="360"/>
        <w:rPr>
          <w:rFonts w:ascii="Times New Roman" w:hAnsi="Times New Roman" w:cs="Times New Roman"/>
          <w:sz w:val="24"/>
          <w:szCs w:val="24"/>
        </w:rPr>
      </w:pPr>
      <w:r w:rsidRPr="00D85418">
        <w:rPr>
          <w:rFonts w:ascii="Times New Roman" w:hAnsi="Times New Roman" w:cs="Times New Roman"/>
          <w:sz w:val="24"/>
          <w:szCs w:val="24"/>
        </w:rPr>
        <w:t>La administración de las finanzas personales es un aspecto fundamental para cualquier persona, pero en la práctica muchos estudiantes y profesionales carecen de herramientas adaptadas a su realidad. Aunque existen aplicaciones de finanzas en el mercado, la mayoría están en inglés, cobran suscripciones o no consideran reglas particulares del contexto colombiano, como los festivos que modifican fechas de pago, las primas legales o la necesidad de planear gastos de acuerdo con ciclos locales.</w:t>
      </w:r>
    </w:p>
    <w:p w14:paraId="41A26E80" w14:textId="77777777" w:rsidR="00570BC0" w:rsidRPr="00D85418" w:rsidRDefault="00570BC0" w:rsidP="00D85418">
      <w:pPr>
        <w:pStyle w:val="Prrafodelista"/>
        <w:spacing w:line="480" w:lineRule="auto"/>
        <w:ind w:left="360"/>
        <w:rPr>
          <w:rFonts w:ascii="Times New Roman" w:hAnsi="Times New Roman" w:cs="Times New Roman"/>
          <w:sz w:val="24"/>
          <w:szCs w:val="24"/>
        </w:rPr>
      </w:pPr>
    </w:p>
    <w:p w14:paraId="66F68607" w14:textId="7989905A" w:rsidR="00570BC0" w:rsidRPr="00D85418" w:rsidRDefault="00570BC0" w:rsidP="00D85418">
      <w:pPr>
        <w:pStyle w:val="Prrafodelista"/>
        <w:spacing w:line="480" w:lineRule="auto"/>
        <w:ind w:left="360"/>
        <w:rPr>
          <w:rFonts w:ascii="Times New Roman" w:hAnsi="Times New Roman" w:cs="Times New Roman"/>
          <w:sz w:val="24"/>
          <w:szCs w:val="24"/>
        </w:rPr>
      </w:pPr>
      <w:r w:rsidRPr="00D85418">
        <w:rPr>
          <w:rFonts w:ascii="Times New Roman" w:hAnsi="Times New Roman" w:cs="Times New Roman"/>
          <w:sz w:val="24"/>
          <w:szCs w:val="24"/>
        </w:rPr>
        <w:t>Este proyecto se justifica porque permite aplicar de manera práctica los conocimientos de análisis y diseño de sistemas, construyendo una propuesta tecnológica que responde a una necesidad real. El desarrollo de una aplicación de finanzas personales con reglas locales no solo servirá como evidencia académica, sino también como un prototipo que puede usarse en la vida diaria para tomar mejores decisiones sobre el manejo del dinero.</w:t>
      </w:r>
    </w:p>
    <w:p w14:paraId="30B85D8D" w14:textId="77777777" w:rsidR="00570BC0" w:rsidRPr="00D85418" w:rsidRDefault="00570BC0" w:rsidP="00D85418">
      <w:pPr>
        <w:pStyle w:val="Prrafodelista"/>
        <w:spacing w:line="480" w:lineRule="auto"/>
        <w:ind w:left="360"/>
        <w:rPr>
          <w:rFonts w:ascii="Times New Roman" w:hAnsi="Times New Roman" w:cs="Times New Roman"/>
          <w:sz w:val="24"/>
          <w:szCs w:val="24"/>
        </w:rPr>
      </w:pPr>
    </w:p>
    <w:p w14:paraId="14CE1FFB" w14:textId="5834181A" w:rsidR="00570BC0" w:rsidRPr="00D85418" w:rsidRDefault="00570BC0"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Alcance en el tiempo</w:t>
      </w:r>
    </w:p>
    <w:p w14:paraId="2D33BC5F" w14:textId="381C8E43" w:rsidR="00570BC0" w:rsidRPr="00D85418" w:rsidRDefault="00570BC0"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Corto plazo:</w:t>
      </w:r>
      <w:r w:rsidRPr="00D85418">
        <w:rPr>
          <w:rFonts w:ascii="Times New Roman" w:hAnsi="Times New Roman" w:cs="Times New Roman"/>
          <w:sz w:val="24"/>
          <w:szCs w:val="24"/>
        </w:rPr>
        <w:t xml:space="preserve"> se busca tener un prototipo funcional que permita registrar ingresos, gastos y consultar el saldo proyectado en fechas específicas. Esto solucionaría problemas básicos como no saber con exactitud cuánto dinero queda disponible después de cubrir los gastos fijos.</w:t>
      </w:r>
    </w:p>
    <w:p w14:paraId="68D733F3" w14:textId="0B364A26" w:rsidR="00570BC0" w:rsidRPr="00D85418" w:rsidRDefault="00570BC0"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Mediano plazo:</w:t>
      </w:r>
      <w:r w:rsidRPr="00D85418">
        <w:rPr>
          <w:rFonts w:ascii="Times New Roman" w:hAnsi="Times New Roman" w:cs="Times New Roman"/>
          <w:sz w:val="24"/>
          <w:szCs w:val="24"/>
        </w:rPr>
        <w:t xml:space="preserve"> la aplicación incluirá metas de ahorro y gestión de deudas, lo cual ayudará al usuario a cumplir objetivos financieros más grandes, como un viaje o la </w:t>
      </w:r>
      <w:r w:rsidRPr="00D85418">
        <w:rPr>
          <w:rFonts w:ascii="Times New Roman" w:hAnsi="Times New Roman" w:cs="Times New Roman"/>
          <w:sz w:val="24"/>
          <w:szCs w:val="24"/>
        </w:rPr>
        <w:lastRenderedPageBreak/>
        <w:t>compra de un equipo, además de recordar pagos pendientes para evitar incumplimientos.</w:t>
      </w:r>
    </w:p>
    <w:p w14:paraId="488B6291" w14:textId="6B8CBEC1" w:rsidR="00570BC0" w:rsidRPr="00D85418" w:rsidRDefault="00570BC0"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Largo plazo:</w:t>
      </w:r>
      <w:r w:rsidRPr="00D85418">
        <w:rPr>
          <w:rFonts w:ascii="Times New Roman" w:hAnsi="Times New Roman" w:cs="Times New Roman"/>
          <w:sz w:val="24"/>
          <w:szCs w:val="24"/>
        </w:rPr>
        <w:t xml:space="preserve"> el sistema podrá ampliarse con respaldos en la nube, </w:t>
      </w:r>
      <w:proofErr w:type="spellStart"/>
      <w:r w:rsidRPr="00D85418">
        <w:rPr>
          <w:rFonts w:ascii="Times New Roman" w:hAnsi="Times New Roman" w:cs="Times New Roman"/>
          <w:sz w:val="24"/>
          <w:szCs w:val="24"/>
        </w:rPr>
        <w:t>multi-cuentas</w:t>
      </w:r>
      <w:proofErr w:type="spellEnd"/>
      <w:r w:rsidRPr="00D85418">
        <w:rPr>
          <w:rFonts w:ascii="Times New Roman" w:hAnsi="Times New Roman" w:cs="Times New Roman"/>
          <w:sz w:val="24"/>
          <w:szCs w:val="24"/>
        </w:rPr>
        <w:t xml:space="preserve"> y análisis más avanzados de los hábitos de gasto. A este nivel, la aplicación se convierte en una herramienta innovadora de educación financiera adaptada al contexto local, con potenciar incluso para escalar a un producto comercializable.</w:t>
      </w:r>
    </w:p>
    <w:p w14:paraId="2479A2E4" w14:textId="77777777" w:rsidR="001B7A0D" w:rsidRPr="00D85418" w:rsidRDefault="001B7A0D" w:rsidP="00D85418">
      <w:pPr>
        <w:pStyle w:val="Prrafodelista"/>
        <w:spacing w:line="480" w:lineRule="auto"/>
        <w:ind w:left="1080"/>
        <w:rPr>
          <w:rFonts w:ascii="Times New Roman" w:hAnsi="Times New Roman" w:cs="Times New Roman"/>
          <w:sz w:val="24"/>
          <w:szCs w:val="24"/>
        </w:rPr>
      </w:pPr>
    </w:p>
    <w:p w14:paraId="6483E058" w14:textId="47C24711" w:rsidR="001B7A0D" w:rsidRPr="00D85418" w:rsidRDefault="001B7A0D" w:rsidP="00D85418">
      <w:pPr>
        <w:pStyle w:val="Prrafodelista"/>
        <w:numPr>
          <w:ilvl w:val="1"/>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 xml:space="preserve">Respuesta a los </w:t>
      </w:r>
      <w:proofErr w:type="spellStart"/>
      <w:r w:rsidRPr="00D85418">
        <w:rPr>
          <w:rFonts w:ascii="Times New Roman" w:hAnsi="Times New Roman" w:cs="Times New Roman"/>
          <w:b/>
          <w:bCs/>
          <w:sz w:val="24"/>
          <w:szCs w:val="24"/>
        </w:rPr>
        <w:t>stakeholders</w:t>
      </w:r>
      <w:proofErr w:type="spellEnd"/>
    </w:p>
    <w:p w14:paraId="126B6CE8" w14:textId="0C4BCA66"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Usuario principal:</w:t>
      </w:r>
      <w:r w:rsidRPr="00D85418">
        <w:rPr>
          <w:rFonts w:ascii="Times New Roman" w:hAnsi="Times New Roman" w:cs="Times New Roman"/>
          <w:sz w:val="24"/>
          <w:szCs w:val="24"/>
        </w:rPr>
        <w:t xml:space="preserve"> obtendrá una herramienta sencilla para organizar sus finanzas y planear metas.</w:t>
      </w:r>
    </w:p>
    <w:p w14:paraId="61735C25" w14:textId="1812A38E"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Docentes y equipo académico:</w:t>
      </w:r>
      <w:r w:rsidRPr="00D85418">
        <w:rPr>
          <w:rFonts w:ascii="Times New Roman" w:hAnsi="Times New Roman" w:cs="Times New Roman"/>
          <w:sz w:val="24"/>
          <w:szCs w:val="24"/>
        </w:rPr>
        <w:t xml:space="preserve"> contarán con un caso práctico para evaluar competencias en análisis, diseño de sistemas y aplicación de metodologías ágiles.</w:t>
      </w:r>
    </w:p>
    <w:p w14:paraId="3140684C" w14:textId="20760C67" w:rsidR="001B7A0D"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 xml:space="preserve">Comunidad en general: </w:t>
      </w:r>
      <w:r w:rsidRPr="00D85418">
        <w:rPr>
          <w:rFonts w:ascii="Times New Roman" w:hAnsi="Times New Roman" w:cs="Times New Roman"/>
          <w:sz w:val="24"/>
          <w:szCs w:val="24"/>
        </w:rPr>
        <w:t xml:space="preserve">se abre la posibilidad de tener una </w:t>
      </w:r>
      <w:proofErr w:type="gramStart"/>
      <w:r w:rsidRPr="00D85418">
        <w:rPr>
          <w:rFonts w:ascii="Times New Roman" w:hAnsi="Times New Roman" w:cs="Times New Roman"/>
          <w:sz w:val="24"/>
          <w:szCs w:val="24"/>
        </w:rPr>
        <w:t>app</w:t>
      </w:r>
      <w:proofErr w:type="gramEnd"/>
      <w:r w:rsidRPr="00D85418">
        <w:rPr>
          <w:rFonts w:ascii="Times New Roman" w:hAnsi="Times New Roman" w:cs="Times New Roman"/>
          <w:sz w:val="24"/>
          <w:szCs w:val="24"/>
        </w:rPr>
        <w:t xml:space="preserve"> más ajustada a la realidad colombiana que pueda competir con soluciones extranjeras.</w:t>
      </w:r>
    </w:p>
    <w:p w14:paraId="3B0A1154" w14:textId="77777777" w:rsidR="00D85418" w:rsidRPr="00D85418" w:rsidRDefault="00D85418" w:rsidP="00D85418">
      <w:pPr>
        <w:pStyle w:val="Prrafodelista"/>
        <w:spacing w:line="480" w:lineRule="auto"/>
        <w:ind w:left="1080"/>
        <w:rPr>
          <w:rFonts w:ascii="Times New Roman" w:hAnsi="Times New Roman" w:cs="Times New Roman"/>
          <w:sz w:val="24"/>
          <w:szCs w:val="24"/>
        </w:rPr>
      </w:pPr>
    </w:p>
    <w:p w14:paraId="6A9679C8" w14:textId="6CF6DC51" w:rsidR="001B7A0D" w:rsidRPr="00D85418" w:rsidRDefault="001B7A0D" w:rsidP="00D85418">
      <w:pPr>
        <w:pStyle w:val="Prrafodelista"/>
        <w:numPr>
          <w:ilvl w:val="1"/>
          <w:numId w:val="7"/>
        </w:numPr>
        <w:spacing w:line="480" w:lineRule="auto"/>
        <w:rPr>
          <w:rFonts w:ascii="Times New Roman" w:hAnsi="Times New Roman" w:cs="Times New Roman"/>
          <w:sz w:val="24"/>
          <w:szCs w:val="24"/>
        </w:rPr>
      </w:pPr>
      <w:r w:rsidRPr="00D85418">
        <w:rPr>
          <w:rFonts w:ascii="Times New Roman" w:hAnsi="Times New Roman" w:cs="Times New Roman"/>
          <w:b/>
          <w:bCs/>
          <w:sz w:val="24"/>
          <w:szCs w:val="24"/>
        </w:rPr>
        <w:t>Razones de importancia e inversión</w:t>
      </w:r>
    </w:p>
    <w:p w14:paraId="36EDA459" w14:textId="1CFA3061" w:rsidR="001B7A0D" w:rsidRPr="00D85418" w:rsidRDefault="001B7A0D" w:rsidP="00D85418">
      <w:pPr>
        <w:pStyle w:val="Prrafodelista"/>
        <w:spacing w:line="480" w:lineRule="auto"/>
        <w:ind w:left="792"/>
        <w:rPr>
          <w:rFonts w:ascii="Times New Roman" w:hAnsi="Times New Roman" w:cs="Times New Roman"/>
          <w:sz w:val="24"/>
          <w:szCs w:val="24"/>
        </w:rPr>
      </w:pPr>
      <w:r w:rsidRPr="00D85418">
        <w:rPr>
          <w:rFonts w:ascii="Times New Roman" w:hAnsi="Times New Roman" w:cs="Times New Roman"/>
          <w:sz w:val="24"/>
          <w:szCs w:val="24"/>
        </w:rPr>
        <w:t xml:space="preserve">Invertir tiempo y esfuerzo en este proyecto es importante porque fomenta la educación financiera desde una perspectiva tecnológica y práctica. El plus innovador radica en que la </w:t>
      </w:r>
      <w:proofErr w:type="gramStart"/>
      <w:r w:rsidRPr="00D85418">
        <w:rPr>
          <w:rFonts w:ascii="Times New Roman" w:hAnsi="Times New Roman" w:cs="Times New Roman"/>
          <w:sz w:val="24"/>
          <w:szCs w:val="24"/>
        </w:rPr>
        <w:t>app</w:t>
      </w:r>
      <w:proofErr w:type="gramEnd"/>
      <w:r w:rsidRPr="00D85418">
        <w:rPr>
          <w:rFonts w:ascii="Times New Roman" w:hAnsi="Times New Roman" w:cs="Times New Roman"/>
          <w:sz w:val="24"/>
          <w:szCs w:val="24"/>
        </w:rPr>
        <w:t xml:space="preserve"> no solo registra datos, sino que proyecta el flujo de caja considerando reglas locales, algo que casi ninguna aplicación existente ofrece. Además, al ser un desarrollo académico, se puede implementar con recursos limitados servir como un modelo de aprendizaje aplicable a futuros proyectos.</w:t>
      </w:r>
    </w:p>
    <w:p w14:paraId="5336FBF5" w14:textId="56AE31D2" w:rsidR="00D85418" w:rsidRPr="00D85418" w:rsidRDefault="001B7A0D" w:rsidP="00D85418">
      <w:pPr>
        <w:pStyle w:val="Ttulo1"/>
        <w:numPr>
          <w:ilvl w:val="0"/>
          <w:numId w:val="7"/>
        </w:numPr>
      </w:pPr>
      <w:bookmarkStart w:id="5" w:name="_Toc210587910"/>
      <w:r w:rsidRPr="00D85418">
        <w:lastRenderedPageBreak/>
        <w:t>Objetivos</w:t>
      </w:r>
      <w:bookmarkEnd w:id="5"/>
    </w:p>
    <w:p w14:paraId="7E4DD505" w14:textId="41582EE9" w:rsidR="001B7A0D" w:rsidRPr="00D85418" w:rsidRDefault="001B7A0D"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Objetivo general</w:t>
      </w:r>
    </w:p>
    <w:p w14:paraId="077324BE" w14:textId="42237D6B" w:rsidR="001B7A0D" w:rsidRPr="00D85418" w:rsidRDefault="001B7A0D" w:rsidP="00D85418">
      <w:pPr>
        <w:pStyle w:val="Prrafodelista"/>
        <w:spacing w:line="480" w:lineRule="auto"/>
        <w:ind w:left="792"/>
        <w:rPr>
          <w:rFonts w:ascii="Times New Roman" w:hAnsi="Times New Roman" w:cs="Times New Roman"/>
          <w:sz w:val="24"/>
          <w:szCs w:val="24"/>
        </w:rPr>
      </w:pPr>
      <w:r w:rsidRPr="00D85418">
        <w:rPr>
          <w:rFonts w:ascii="Times New Roman" w:hAnsi="Times New Roman" w:cs="Times New Roman"/>
          <w:sz w:val="24"/>
          <w:szCs w:val="24"/>
        </w:rPr>
        <w:t>Diseñar y estructurar una aplicación móvil de finanzas personales que permita al usuario organizar ingresos y gastos, proyectar su flujo de caja, gestionar deudas y planear metas de ahorro, aplicando metodologías ágiles y herramientas de análisis y diseño de sistemas para responder a necesidades reales del contexto colombiano.</w:t>
      </w:r>
    </w:p>
    <w:p w14:paraId="2391A8B2" w14:textId="77777777" w:rsidR="001B7A0D" w:rsidRPr="00D85418" w:rsidRDefault="001B7A0D" w:rsidP="00D85418">
      <w:pPr>
        <w:pStyle w:val="Prrafodelista"/>
        <w:spacing w:line="480" w:lineRule="auto"/>
        <w:ind w:left="792"/>
        <w:rPr>
          <w:rFonts w:ascii="Times New Roman" w:hAnsi="Times New Roman" w:cs="Times New Roman"/>
          <w:sz w:val="24"/>
          <w:szCs w:val="24"/>
        </w:rPr>
      </w:pPr>
    </w:p>
    <w:p w14:paraId="5CE6011C" w14:textId="346249C3" w:rsidR="001B7A0D" w:rsidRPr="00D85418" w:rsidRDefault="001B7A0D"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Objetivos específicos</w:t>
      </w:r>
    </w:p>
    <w:p w14:paraId="2598116E" w14:textId="2D66FA07"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Levantar y documentar los requerimientos funcionales y no funcionales de la aplicación, incluyendo las reglas de negocio relacionadas con fechas de pago, gastos fijos y proyección de saldo.</w:t>
      </w:r>
    </w:p>
    <w:p w14:paraId="45EB3516" w14:textId="16D4ADDE"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Modelar el sistema mediante diagramas de flujo, modelo de datos y arquitectura básica, garantizando la coherencia entre los módulos propuestos (ingresos, gastos, metas y deudas).</w:t>
      </w:r>
    </w:p>
    <w:p w14:paraId="6CAEE70A" w14:textId="224BB56F"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Aplicar una metodología ágil (Scrum) para organizar el trabajo, mediante tablero con historias de usuario que reflejen las funciones principales de la aplicación.</w:t>
      </w:r>
    </w:p>
    <w:p w14:paraId="63353BFD" w14:textId="1991EE73"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Diseñar prototipos de interfaz gráfica (mockups y pantallas iniciales) que faciliten la interacción del usuario con la aplicación de manera intuitiva y atractiva.</w:t>
      </w:r>
    </w:p>
    <w:p w14:paraId="40DA6864" w14:textId="0B159C70" w:rsidR="001B7A0D"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Elaborar una matriz de riesgos y un mapa de </w:t>
      </w:r>
      <w:proofErr w:type="spellStart"/>
      <w:r w:rsidRPr="00D85418">
        <w:rPr>
          <w:rFonts w:ascii="Times New Roman" w:hAnsi="Times New Roman" w:cs="Times New Roman"/>
          <w:sz w:val="24"/>
          <w:szCs w:val="24"/>
        </w:rPr>
        <w:t>stakeholders</w:t>
      </w:r>
      <w:proofErr w:type="spellEnd"/>
      <w:r w:rsidRPr="00D85418">
        <w:rPr>
          <w:rFonts w:ascii="Times New Roman" w:hAnsi="Times New Roman" w:cs="Times New Roman"/>
          <w:sz w:val="24"/>
          <w:szCs w:val="24"/>
        </w:rPr>
        <w:t>, identificando los posibles obstáculos técnicos, personales y financieros, y clasificando los actores involucrados en el proyecto.</w:t>
      </w:r>
    </w:p>
    <w:p w14:paraId="1B819E5E" w14:textId="5ED71004" w:rsidR="002037F2" w:rsidRPr="00D85418" w:rsidRDefault="001B7A0D"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Evaluar la viabilidad técnica y académica del proyecto, identificando mejoras a corto, mediano y largo plazo que puedan fortalecer el sistema.</w:t>
      </w:r>
    </w:p>
    <w:p w14:paraId="7B8E4A55"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br w:type="page"/>
      </w:r>
    </w:p>
    <w:p w14:paraId="0819BF93" w14:textId="6D299AD7" w:rsidR="002037F2" w:rsidRPr="00D85418" w:rsidRDefault="002037F2" w:rsidP="00D85418">
      <w:pPr>
        <w:pStyle w:val="Ttulo1"/>
        <w:numPr>
          <w:ilvl w:val="0"/>
          <w:numId w:val="7"/>
        </w:numPr>
      </w:pPr>
      <w:bookmarkStart w:id="6" w:name="_Toc210587911"/>
      <w:r w:rsidRPr="00D85418">
        <w:lastRenderedPageBreak/>
        <w:t xml:space="preserve">Mapa de </w:t>
      </w:r>
      <w:proofErr w:type="spellStart"/>
      <w:r w:rsidRPr="00D85418">
        <w:t>Stakeholders</w:t>
      </w:r>
      <w:bookmarkEnd w:id="6"/>
      <w:proofErr w:type="spellEnd"/>
    </w:p>
    <w:p w14:paraId="0CA0CAD4" w14:textId="383DE9AC"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Un </w:t>
      </w:r>
      <w:proofErr w:type="spellStart"/>
      <w:r w:rsidRPr="00D85418">
        <w:rPr>
          <w:rFonts w:ascii="Times New Roman" w:hAnsi="Times New Roman" w:cs="Times New Roman"/>
          <w:sz w:val="24"/>
          <w:szCs w:val="24"/>
        </w:rPr>
        <w:t>stakeholder</w:t>
      </w:r>
      <w:proofErr w:type="spellEnd"/>
      <w:r w:rsidRPr="00D85418">
        <w:rPr>
          <w:rFonts w:ascii="Times New Roman" w:hAnsi="Times New Roman" w:cs="Times New Roman"/>
          <w:sz w:val="24"/>
          <w:szCs w:val="24"/>
        </w:rPr>
        <w:t xml:space="preserve"> es cualquier persona, grupo o institución que se ve afectado por el proyecto o que tiene algún interés en él. En este caso, aunque el proyecto es de uso personal y académico, sí existen actores involucrados directa o indirectamente.</w:t>
      </w:r>
    </w:p>
    <w:p w14:paraId="71839C6B" w14:textId="1C31D1BD" w:rsidR="002037F2" w:rsidRPr="00D85418" w:rsidRDefault="002037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 xml:space="preserve">Identificación de </w:t>
      </w:r>
      <w:proofErr w:type="spellStart"/>
      <w:r w:rsidRPr="00D85418">
        <w:rPr>
          <w:rFonts w:ascii="Times New Roman" w:hAnsi="Times New Roman" w:cs="Times New Roman"/>
          <w:b/>
          <w:bCs/>
          <w:sz w:val="24"/>
          <w:szCs w:val="24"/>
        </w:rPr>
        <w:t>Stakeholders</w:t>
      </w:r>
      <w:proofErr w:type="spellEnd"/>
    </w:p>
    <w:p w14:paraId="3726B459" w14:textId="2E7EBCA1" w:rsidR="002037F2" w:rsidRPr="00D85418" w:rsidRDefault="002037F2"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Usuario principal: será el dueño de la aplicación, el que registra datos y toma decisiones financieras.</w:t>
      </w:r>
    </w:p>
    <w:p w14:paraId="02C7901E" w14:textId="4496B46E" w:rsidR="002037F2" w:rsidRPr="00D85418" w:rsidRDefault="002037F2"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Docentes/tutores del curso: interesados en que el proyecto cumpla los lineamientos académicos.</w:t>
      </w:r>
    </w:p>
    <w:p w14:paraId="71F18C9B" w14:textId="07ADAE59" w:rsidR="002037F2" w:rsidRPr="00D85418" w:rsidRDefault="002037F2"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Equipo de desarrollo (integrantes del grupo): encargados de levantar requerimientos, diseñar y documentar el sistema.</w:t>
      </w:r>
    </w:p>
    <w:p w14:paraId="16C5F2E4" w14:textId="19C10681" w:rsidR="002037F2" w:rsidRPr="00D85418" w:rsidRDefault="002037F2"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Compañeros de clase (colaboradores o revisores): pueden dar retroalimentación.</w:t>
      </w:r>
    </w:p>
    <w:p w14:paraId="2B13D677" w14:textId="4303D9EA" w:rsidR="002037F2" w:rsidRPr="00D85418" w:rsidRDefault="002037F2" w:rsidP="00D85418">
      <w:pPr>
        <w:pStyle w:val="Prrafodelista"/>
        <w:numPr>
          <w:ilvl w:val="2"/>
          <w:numId w:val="7"/>
        </w:numPr>
        <w:spacing w:line="480" w:lineRule="auto"/>
        <w:rPr>
          <w:rFonts w:ascii="Times New Roman" w:hAnsi="Times New Roman" w:cs="Times New Roman"/>
          <w:sz w:val="24"/>
          <w:szCs w:val="24"/>
        </w:rPr>
      </w:pPr>
      <w:r w:rsidRPr="00D85418">
        <w:rPr>
          <w:rFonts w:ascii="Times New Roman" w:hAnsi="Times New Roman" w:cs="Times New Roman"/>
          <w:sz w:val="24"/>
          <w:szCs w:val="24"/>
        </w:rPr>
        <w:t>Posibles usuarios futuros (comunidad): aunque no es el enfoque principal, este grupo representa una visión a largo plazo si se escala la aplicación.</w:t>
      </w:r>
    </w:p>
    <w:p w14:paraId="2AF35716" w14:textId="77777777" w:rsidR="002037F2" w:rsidRPr="00D85418" w:rsidRDefault="002037F2" w:rsidP="00D85418">
      <w:pPr>
        <w:pStyle w:val="Prrafodelista"/>
        <w:spacing w:line="480" w:lineRule="auto"/>
        <w:ind w:left="1080"/>
        <w:rPr>
          <w:rFonts w:ascii="Times New Roman" w:hAnsi="Times New Roman" w:cs="Times New Roman"/>
          <w:sz w:val="24"/>
          <w:szCs w:val="24"/>
        </w:rPr>
      </w:pPr>
    </w:p>
    <w:p w14:paraId="6F3B277C" w14:textId="45C8C7AB" w:rsidR="002037F2" w:rsidRPr="00D85418" w:rsidRDefault="002037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Clasificación según interés</w:t>
      </w:r>
    </w:p>
    <w:p w14:paraId="7E39B547" w14:textId="68E31633" w:rsidR="002037F2" w:rsidRPr="00D85418" w:rsidRDefault="002037F2" w:rsidP="00D85418">
      <w:pPr>
        <w:pStyle w:val="Prrafodelista"/>
        <w:numPr>
          <w:ilvl w:val="2"/>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 xml:space="preserve">Alto poder / alto interés: </w:t>
      </w:r>
      <w:r w:rsidRPr="00D85418">
        <w:rPr>
          <w:rFonts w:ascii="Times New Roman" w:hAnsi="Times New Roman" w:cs="Times New Roman"/>
          <w:sz w:val="24"/>
          <w:szCs w:val="24"/>
        </w:rPr>
        <w:t>usuario principal, docentes/tutores.</w:t>
      </w:r>
    </w:p>
    <w:p w14:paraId="34B20A8E" w14:textId="3522296E" w:rsidR="002037F2" w:rsidRPr="00D85418" w:rsidRDefault="002037F2" w:rsidP="00D85418">
      <w:pPr>
        <w:pStyle w:val="Prrafodelista"/>
        <w:numPr>
          <w:ilvl w:val="2"/>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 xml:space="preserve">Alto poder / bajo interés: </w:t>
      </w:r>
      <w:r w:rsidRPr="00D85418">
        <w:rPr>
          <w:rFonts w:ascii="Times New Roman" w:hAnsi="Times New Roman" w:cs="Times New Roman"/>
          <w:sz w:val="24"/>
          <w:szCs w:val="24"/>
        </w:rPr>
        <w:t>posibles usuarios futuros (si el proyecto creciera).</w:t>
      </w:r>
    </w:p>
    <w:p w14:paraId="4EEE1A43" w14:textId="1B9D2C54" w:rsidR="002037F2" w:rsidRPr="00D85418" w:rsidRDefault="002037F2" w:rsidP="00D85418">
      <w:pPr>
        <w:pStyle w:val="Prrafodelista"/>
        <w:numPr>
          <w:ilvl w:val="2"/>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 xml:space="preserve">Bajo poder / alto interés: </w:t>
      </w:r>
      <w:r w:rsidRPr="00D85418">
        <w:rPr>
          <w:rFonts w:ascii="Times New Roman" w:hAnsi="Times New Roman" w:cs="Times New Roman"/>
          <w:sz w:val="24"/>
          <w:szCs w:val="24"/>
        </w:rPr>
        <w:t>compañeros de clase.</w:t>
      </w:r>
    </w:p>
    <w:p w14:paraId="440725D0" w14:textId="06BC387F" w:rsidR="002037F2" w:rsidRPr="00D85418" w:rsidRDefault="002037F2" w:rsidP="00D85418">
      <w:pPr>
        <w:pStyle w:val="Prrafodelista"/>
        <w:numPr>
          <w:ilvl w:val="2"/>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 xml:space="preserve">Bajo poder / bajo interés: </w:t>
      </w:r>
      <w:r w:rsidRPr="00D85418">
        <w:rPr>
          <w:rFonts w:ascii="Times New Roman" w:hAnsi="Times New Roman" w:cs="Times New Roman"/>
          <w:sz w:val="24"/>
          <w:szCs w:val="24"/>
        </w:rPr>
        <w:t xml:space="preserve">actores externos no involucrados (bancos, otras </w:t>
      </w:r>
      <w:proofErr w:type="gramStart"/>
      <w:r w:rsidRPr="00D85418">
        <w:rPr>
          <w:rFonts w:ascii="Times New Roman" w:hAnsi="Times New Roman" w:cs="Times New Roman"/>
          <w:sz w:val="24"/>
          <w:szCs w:val="24"/>
        </w:rPr>
        <w:t>apps</w:t>
      </w:r>
      <w:proofErr w:type="gramEnd"/>
      <w:r w:rsidRPr="00D85418">
        <w:rPr>
          <w:rFonts w:ascii="Times New Roman" w:hAnsi="Times New Roman" w:cs="Times New Roman"/>
          <w:sz w:val="24"/>
          <w:szCs w:val="24"/>
        </w:rPr>
        <w:t xml:space="preserve"> financieras).</w:t>
      </w:r>
    </w:p>
    <w:p w14:paraId="1D604484" w14:textId="77777777" w:rsidR="002037F2" w:rsidRPr="00D85418" w:rsidRDefault="002037F2" w:rsidP="00D85418">
      <w:pPr>
        <w:pStyle w:val="Prrafodelista"/>
        <w:spacing w:line="480" w:lineRule="auto"/>
        <w:ind w:left="1080"/>
        <w:rPr>
          <w:rFonts w:ascii="Times New Roman" w:hAnsi="Times New Roman" w:cs="Times New Roman"/>
          <w:b/>
          <w:bCs/>
          <w:sz w:val="24"/>
          <w:szCs w:val="24"/>
        </w:rPr>
      </w:pPr>
    </w:p>
    <w:p w14:paraId="31B88947" w14:textId="58364F15" w:rsidR="002037F2" w:rsidRPr="00D85418" w:rsidRDefault="002037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Matriz de Riesgos</w:t>
      </w:r>
    </w:p>
    <w:p w14:paraId="2953E559" w14:textId="77777777" w:rsidR="002037F2" w:rsidRPr="00D85418" w:rsidRDefault="002037F2" w:rsidP="00D85418">
      <w:pPr>
        <w:pStyle w:val="Prrafodelista"/>
        <w:spacing w:line="480" w:lineRule="auto"/>
        <w:ind w:left="792"/>
        <w:rPr>
          <w:rFonts w:ascii="Times New Roman" w:hAnsi="Times New Roman" w:cs="Times New Roman"/>
          <w:b/>
          <w:bCs/>
          <w:sz w:val="24"/>
          <w:szCs w:val="24"/>
        </w:rPr>
      </w:pPr>
    </w:p>
    <w:tbl>
      <w:tblPr>
        <w:tblStyle w:val="Tablaconcuadrcula5oscura-nfasis1"/>
        <w:tblW w:w="11997" w:type="dxa"/>
        <w:tblInd w:w="-1281" w:type="dxa"/>
        <w:tblLayout w:type="fixed"/>
        <w:tblLook w:val="04A0" w:firstRow="1" w:lastRow="0" w:firstColumn="1" w:lastColumn="0" w:noHBand="0" w:noVBand="1"/>
      </w:tblPr>
      <w:tblGrid>
        <w:gridCol w:w="2996"/>
        <w:gridCol w:w="1873"/>
        <w:gridCol w:w="2464"/>
        <w:gridCol w:w="1968"/>
        <w:gridCol w:w="2696"/>
      </w:tblGrid>
      <w:tr w:rsidR="002037F2" w:rsidRPr="00D85418" w14:paraId="02DFD02B" w14:textId="77777777" w:rsidTr="00203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hideMark/>
          </w:tcPr>
          <w:p w14:paraId="332D2A5A" w14:textId="77777777" w:rsidR="002037F2" w:rsidRPr="00D85418" w:rsidRDefault="002037F2" w:rsidP="00D85418">
            <w:pPr>
              <w:pStyle w:val="Prrafodelista"/>
              <w:spacing w:after="200" w:line="480" w:lineRule="auto"/>
              <w:ind w:left="792"/>
              <w:rPr>
                <w:rFonts w:ascii="Times New Roman" w:hAnsi="Times New Roman" w:cs="Times New Roman"/>
                <w:sz w:val="24"/>
                <w:szCs w:val="24"/>
              </w:rPr>
            </w:pPr>
            <w:r w:rsidRPr="00D85418">
              <w:rPr>
                <w:rFonts w:ascii="Times New Roman" w:hAnsi="Times New Roman" w:cs="Times New Roman"/>
                <w:sz w:val="24"/>
                <w:szCs w:val="24"/>
              </w:rPr>
              <w:t>Riesgo</w:t>
            </w:r>
          </w:p>
        </w:tc>
        <w:tc>
          <w:tcPr>
            <w:tcW w:w="1873" w:type="dxa"/>
            <w:hideMark/>
          </w:tcPr>
          <w:p w14:paraId="66BE8906" w14:textId="77777777" w:rsidR="002037F2" w:rsidRPr="00D85418" w:rsidRDefault="002037F2" w:rsidP="00D85418">
            <w:pPr>
              <w:pStyle w:val="Prrafodelista"/>
              <w:spacing w:after="200" w:line="480" w:lineRule="auto"/>
              <w:ind w:left="79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Tipo</w:t>
            </w:r>
          </w:p>
        </w:tc>
        <w:tc>
          <w:tcPr>
            <w:tcW w:w="2464" w:type="dxa"/>
            <w:hideMark/>
          </w:tcPr>
          <w:p w14:paraId="369B8C36" w14:textId="77777777" w:rsidR="002037F2" w:rsidRPr="00D85418" w:rsidRDefault="002037F2" w:rsidP="00D85418">
            <w:pPr>
              <w:pStyle w:val="Prrafodelista"/>
              <w:spacing w:after="200" w:line="480" w:lineRule="auto"/>
              <w:ind w:left="79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Probabilidad</w:t>
            </w:r>
          </w:p>
        </w:tc>
        <w:tc>
          <w:tcPr>
            <w:tcW w:w="1968" w:type="dxa"/>
            <w:hideMark/>
          </w:tcPr>
          <w:p w14:paraId="085ED614" w14:textId="77777777" w:rsidR="002037F2" w:rsidRPr="00D85418" w:rsidRDefault="002037F2" w:rsidP="00D85418">
            <w:pPr>
              <w:pStyle w:val="Prrafodelista"/>
              <w:spacing w:after="200" w:line="480" w:lineRule="auto"/>
              <w:ind w:left="79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Impacto</w:t>
            </w:r>
          </w:p>
        </w:tc>
        <w:tc>
          <w:tcPr>
            <w:tcW w:w="2696" w:type="dxa"/>
            <w:hideMark/>
          </w:tcPr>
          <w:p w14:paraId="3947644E" w14:textId="77777777" w:rsidR="002037F2" w:rsidRPr="00D85418" w:rsidRDefault="002037F2" w:rsidP="00D85418">
            <w:pPr>
              <w:pStyle w:val="Prrafodelista"/>
              <w:spacing w:after="200" w:line="480" w:lineRule="auto"/>
              <w:ind w:left="79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Estrategia de mitigación</w:t>
            </w:r>
          </w:p>
        </w:tc>
      </w:tr>
      <w:tr w:rsidR="002037F2" w:rsidRPr="00D85418" w14:paraId="2DF11C02" w14:textId="77777777" w:rsidTr="0020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hideMark/>
          </w:tcPr>
          <w:p w14:paraId="5F41AE34"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 xml:space="preserve">Pérdida de datos registrados en la </w:t>
            </w:r>
            <w:proofErr w:type="gramStart"/>
            <w:r w:rsidRPr="00D85418">
              <w:rPr>
                <w:rFonts w:ascii="Times New Roman" w:hAnsi="Times New Roman" w:cs="Times New Roman"/>
                <w:sz w:val="24"/>
                <w:szCs w:val="24"/>
              </w:rPr>
              <w:t>app</w:t>
            </w:r>
            <w:proofErr w:type="gramEnd"/>
          </w:p>
        </w:tc>
        <w:tc>
          <w:tcPr>
            <w:tcW w:w="1873" w:type="dxa"/>
            <w:hideMark/>
          </w:tcPr>
          <w:p w14:paraId="75C4DDA7"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Técnico</w:t>
            </w:r>
          </w:p>
        </w:tc>
        <w:tc>
          <w:tcPr>
            <w:tcW w:w="2464" w:type="dxa"/>
            <w:hideMark/>
          </w:tcPr>
          <w:p w14:paraId="1C783B91"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1968" w:type="dxa"/>
            <w:hideMark/>
          </w:tcPr>
          <w:p w14:paraId="4B91F2BB"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Alta</w:t>
            </w:r>
          </w:p>
        </w:tc>
        <w:tc>
          <w:tcPr>
            <w:tcW w:w="2696" w:type="dxa"/>
            <w:hideMark/>
          </w:tcPr>
          <w:p w14:paraId="3919CD98"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Implementar respaldo local y opcional en la nube.</w:t>
            </w:r>
          </w:p>
        </w:tc>
      </w:tr>
      <w:tr w:rsidR="002037F2" w:rsidRPr="00D85418" w14:paraId="0B7147BB" w14:textId="77777777" w:rsidTr="002037F2">
        <w:tc>
          <w:tcPr>
            <w:cnfStyle w:val="001000000000" w:firstRow="0" w:lastRow="0" w:firstColumn="1" w:lastColumn="0" w:oddVBand="0" w:evenVBand="0" w:oddHBand="0" w:evenHBand="0" w:firstRowFirstColumn="0" w:firstRowLastColumn="0" w:lastRowFirstColumn="0" w:lastRowLastColumn="0"/>
            <w:tcW w:w="2996" w:type="dxa"/>
            <w:hideMark/>
          </w:tcPr>
          <w:p w14:paraId="15CC3FC3"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Retrasos en la documentación del proyecto</w:t>
            </w:r>
          </w:p>
        </w:tc>
        <w:tc>
          <w:tcPr>
            <w:tcW w:w="1873" w:type="dxa"/>
            <w:hideMark/>
          </w:tcPr>
          <w:p w14:paraId="57B6D6CF"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Organizacional</w:t>
            </w:r>
          </w:p>
        </w:tc>
        <w:tc>
          <w:tcPr>
            <w:tcW w:w="2464" w:type="dxa"/>
            <w:hideMark/>
          </w:tcPr>
          <w:p w14:paraId="1C5B9B2B"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Alta</w:t>
            </w:r>
          </w:p>
        </w:tc>
        <w:tc>
          <w:tcPr>
            <w:tcW w:w="1968" w:type="dxa"/>
            <w:hideMark/>
          </w:tcPr>
          <w:p w14:paraId="015C7D8B"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2696" w:type="dxa"/>
            <w:hideMark/>
          </w:tcPr>
          <w:p w14:paraId="5448E475"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Dividir tareas entre integrantes y usar metodología ágil (tablero).</w:t>
            </w:r>
          </w:p>
        </w:tc>
      </w:tr>
      <w:tr w:rsidR="002037F2" w:rsidRPr="00D85418" w14:paraId="71ACF75B" w14:textId="77777777" w:rsidTr="0020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hideMark/>
          </w:tcPr>
          <w:p w14:paraId="13D98D1B"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Dificultades con herramientas tecnológicas (Android Studio, GitHub)</w:t>
            </w:r>
          </w:p>
        </w:tc>
        <w:tc>
          <w:tcPr>
            <w:tcW w:w="1873" w:type="dxa"/>
            <w:hideMark/>
          </w:tcPr>
          <w:p w14:paraId="1C06F2D1"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Técnico</w:t>
            </w:r>
          </w:p>
        </w:tc>
        <w:tc>
          <w:tcPr>
            <w:tcW w:w="2464" w:type="dxa"/>
            <w:hideMark/>
          </w:tcPr>
          <w:p w14:paraId="519E03A2"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1968" w:type="dxa"/>
            <w:hideMark/>
          </w:tcPr>
          <w:p w14:paraId="35FE312C"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2696" w:type="dxa"/>
            <w:hideMark/>
          </w:tcPr>
          <w:p w14:paraId="73B13E39"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Capacitación básica y uso de guías/tutoriales.</w:t>
            </w:r>
          </w:p>
        </w:tc>
      </w:tr>
      <w:tr w:rsidR="002037F2" w:rsidRPr="00D85418" w14:paraId="7D4D6782" w14:textId="77777777" w:rsidTr="002037F2">
        <w:tc>
          <w:tcPr>
            <w:cnfStyle w:val="001000000000" w:firstRow="0" w:lastRow="0" w:firstColumn="1" w:lastColumn="0" w:oddVBand="0" w:evenVBand="0" w:oddHBand="0" w:evenHBand="0" w:firstRowFirstColumn="0" w:firstRowLastColumn="0" w:lastRowFirstColumn="0" w:lastRowLastColumn="0"/>
            <w:tcW w:w="2996" w:type="dxa"/>
            <w:hideMark/>
          </w:tcPr>
          <w:p w14:paraId="139A5892"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Falta de tiempo por carga académica</w:t>
            </w:r>
          </w:p>
        </w:tc>
        <w:tc>
          <w:tcPr>
            <w:tcW w:w="1873" w:type="dxa"/>
            <w:hideMark/>
          </w:tcPr>
          <w:p w14:paraId="23448BEB"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Personal</w:t>
            </w:r>
          </w:p>
        </w:tc>
        <w:tc>
          <w:tcPr>
            <w:tcW w:w="2464" w:type="dxa"/>
            <w:hideMark/>
          </w:tcPr>
          <w:p w14:paraId="17B876AA"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Alta</w:t>
            </w:r>
          </w:p>
        </w:tc>
        <w:tc>
          <w:tcPr>
            <w:tcW w:w="1968" w:type="dxa"/>
            <w:hideMark/>
          </w:tcPr>
          <w:p w14:paraId="1AAD0564"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Alta</w:t>
            </w:r>
          </w:p>
        </w:tc>
        <w:tc>
          <w:tcPr>
            <w:tcW w:w="2696" w:type="dxa"/>
            <w:hideMark/>
          </w:tcPr>
          <w:p w14:paraId="7AB4988E"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Planificar entregas parciales y definir prioridades.</w:t>
            </w:r>
          </w:p>
        </w:tc>
      </w:tr>
      <w:tr w:rsidR="002037F2" w:rsidRPr="00D85418" w14:paraId="44EE8B34" w14:textId="77777777" w:rsidTr="0020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hideMark/>
          </w:tcPr>
          <w:p w14:paraId="1D88E409"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Baja adopción por parte del usuario (aburrimiento, falta de hábito)</w:t>
            </w:r>
          </w:p>
        </w:tc>
        <w:tc>
          <w:tcPr>
            <w:tcW w:w="1873" w:type="dxa"/>
            <w:hideMark/>
          </w:tcPr>
          <w:p w14:paraId="27A0DFD9"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Usuario</w:t>
            </w:r>
          </w:p>
        </w:tc>
        <w:tc>
          <w:tcPr>
            <w:tcW w:w="2464" w:type="dxa"/>
            <w:hideMark/>
          </w:tcPr>
          <w:p w14:paraId="61B8529C"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1968" w:type="dxa"/>
            <w:hideMark/>
          </w:tcPr>
          <w:p w14:paraId="77460F26"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2696" w:type="dxa"/>
            <w:hideMark/>
          </w:tcPr>
          <w:p w14:paraId="55C014E5"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Diseñar interfaz sencilla y atractiva, incluir recordatorios útiles.</w:t>
            </w:r>
          </w:p>
        </w:tc>
      </w:tr>
      <w:tr w:rsidR="002037F2" w:rsidRPr="00D85418" w14:paraId="76F49A1A" w14:textId="77777777" w:rsidTr="002037F2">
        <w:tc>
          <w:tcPr>
            <w:cnfStyle w:val="001000000000" w:firstRow="0" w:lastRow="0" w:firstColumn="1" w:lastColumn="0" w:oddVBand="0" w:evenVBand="0" w:oddHBand="0" w:evenHBand="0" w:firstRowFirstColumn="0" w:firstRowLastColumn="0" w:lastRowFirstColumn="0" w:lastRowLastColumn="0"/>
            <w:tcW w:w="2996" w:type="dxa"/>
            <w:hideMark/>
          </w:tcPr>
          <w:p w14:paraId="0E5F26F4"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Cambios en requerimientos a mitad del proyecto</w:t>
            </w:r>
          </w:p>
        </w:tc>
        <w:tc>
          <w:tcPr>
            <w:tcW w:w="1873" w:type="dxa"/>
            <w:hideMark/>
          </w:tcPr>
          <w:p w14:paraId="7366290B"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Organizacional</w:t>
            </w:r>
          </w:p>
        </w:tc>
        <w:tc>
          <w:tcPr>
            <w:tcW w:w="2464" w:type="dxa"/>
            <w:hideMark/>
          </w:tcPr>
          <w:p w14:paraId="314172FF"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1968" w:type="dxa"/>
            <w:hideMark/>
          </w:tcPr>
          <w:p w14:paraId="36E57EF9"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Alta</w:t>
            </w:r>
          </w:p>
        </w:tc>
        <w:tc>
          <w:tcPr>
            <w:tcW w:w="2696" w:type="dxa"/>
            <w:hideMark/>
          </w:tcPr>
          <w:p w14:paraId="1D44E43C" w14:textId="77777777" w:rsidR="002037F2" w:rsidRPr="00D85418" w:rsidRDefault="002037F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Usar Scrum con revisiones periódicas y backlog flexible.</w:t>
            </w:r>
          </w:p>
        </w:tc>
      </w:tr>
      <w:tr w:rsidR="002037F2" w:rsidRPr="00D85418" w14:paraId="23E39706" w14:textId="77777777" w:rsidTr="0020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hideMark/>
          </w:tcPr>
          <w:p w14:paraId="20C8BC27" w14:textId="77777777" w:rsidR="002037F2" w:rsidRPr="00D85418" w:rsidRDefault="002037F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Desconocimiento en normas APA para el documento</w:t>
            </w:r>
          </w:p>
        </w:tc>
        <w:tc>
          <w:tcPr>
            <w:tcW w:w="1873" w:type="dxa"/>
            <w:hideMark/>
          </w:tcPr>
          <w:p w14:paraId="4FE6DC70"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Académico</w:t>
            </w:r>
          </w:p>
        </w:tc>
        <w:tc>
          <w:tcPr>
            <w:tcW w:w="2464" w:type="dxa"/>
            <w:hideMark/>
          </w:tcPr>
          <w:p w14:paraId="66A39E56"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Alta</w:t>
            </w:r>
          </w:p>
        </w:tc>
        <w:tc>
          <w:tcPr>
            <w:tcW w:w="1968" w:type="dxa"/>
            <w:hideMark/>
          </w:tcPr>
          <w:p w14:paraId="2DFE276E"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Media</w:t>
            </w:r>
          </w:p>
        </w:tc>
        <w:tc>
          <w:tcPr>
            <w:tcW w:w="2696" w:type="dxa"/>
            <w:hideMark/>
          </w:tcPr>
          <w:p w14:paraId="0A3B66CE" w14:textId="77777777" w:rsidR="002037F2" w:rsidRPr="00D85418" w:rsidRDefault="002037F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Apoyarse en guías en línea y revisión de compañeros.</w:t>
            </w:r>
          </w:p>
        </w:tc>
      </w:tr>
    </w:tbl>
    <w:p w14:paraId="10C13389" w14:textId="0D135159" w:rsidR="005166AE" w:rsidRPr="00D85418" w:rsidRDefault="005166AE" w:rsidP="00D85418">
      <w:pPr>
        <w:pStyle w:val="Prrafodelista"/>
        <w:spacing w:line="480" w:lineRule="auto"/>
        <w:ind w:left="792"/>
        <w:rPr>
          <w:rFonts w:ascii="Times New Roman" w:hAnsi="Times New Roman" w:cs="Times New Roman"/>
          <w:b/>
          <w:bCs/>
          <w:sz w:val="24"/>
          <w:szCs w:val="24"/>
        </w:rPr>
      </w:pPr>
    </w:p>
    <w:p w14:paraId="39247B74" w14:textId="77777777" w:rsidR="005166AE" w:rsidRPr="00D85418" w:rsidRDefault="005166AE" w:rsidP="00D85418">
      <w:p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br w:type="page"/>
      </w:r>
    </w:p>
    <w:p w14:paraId="0DBFAB17" w14:textId="5F2A9C97" w:rsidR="002037F2" w:rsidRPr="00D85418" w:rsidRDefault="00101661" w:rsidP="00D85418">
      <w:pPr>
        <w:pStyle w:val="Ttulo1"/>
        <w:numPr>
          <w:ilvl w:val="0"/>
          <w:numId w:val="7"/>
        </w:numPr>
      </w:pPr>
      <w:bookmarkStart w:id="7" w:name="_Toc210587912"/>
      <w:r w:rsidRPr="00D85418">
        <w:lastRenderedPageBreak/>
        <w:t>Diagramas</w:t>
      </w:r>
      <w:bookmarkEnd w:id="7"/>
    </w:p>
    <w:p w14:paraId="24EBAA7F" w14:textId="43EB0824" w:rsidR="005166AE" w:rsidRPr="00D85418" w:rsidRDefault="000A129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Flujo General</w:t>
      </w:r>
    </w:p>
    <w:p w14:paraId="3F582B77" w14:textId="6C8995D0" w:rsidR="000A1292" w:rsidRPr="00D85418" w:rsidRDefault="000A1292"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75453349" wp14:editId="46FBA053">
            <wp:extent cx="5943600" cy="2403475"/>
            <wp:effectExtent l="0" t="0" r="0" b="0"/>
            <wp:docPr id="10233482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48250" name="Imagen 1023348250"/>
                    <pic:cNvPicPr/>
                  </pic:nvPicPr>
                  <pic:blipFill>
                    <a:blip r:embed="rId8"/>
                    <a:stretch>
                      <a:fillRect/>
                    </a:stretch>
                  </pic:blipFill>
                  <pic:spPr>
                    <a:xfrm>
                      <a:off x="0" y="0"/>
                      <a:ext cx="5943600" cy="2403475"/>
                    </a:xfrm>
                    <a:prstGeom prst="rect">
                      <a:avLst/>
                    </a:prstGeom>
                  </pic:spPr>
                </pic:pic>
              </a:graphicData>
            </a:graphic>
          </wp:inline>
        </w:drawing>
      </w:r>
    </w:p>
    <w:p w14:paraId="0B2D52B0" w14:textId="5EA9D938" w:rsidR="000A1292" w:rsidRPr="00D85418" w:rsidRDefault="000A129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Registro de Gasto</w:t>
      </w:r>
    </w:p>
    <w:p w14:paraId="2D739280" w14:textId="279F8357" w:rsidR="005166AE" w:rsidRPr="00D85418" w:rsidRDefault="005166AE"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2D7E628B" wp14:editId="312CBF25">
            <wp:extent cx="5943600" cy="3143250"/>
            <wp:effectExtent l="0" t="0" r="0" b="0"/>
            <wp:docPr id="179022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2627" name="Imagen 179022627"/>
                    <pic:cNvPicPr/>
                  </pic:nvPicPr>
                  <pic:blipFill>
                    <a:blip r:embed="rId9"/>
                    <a:stretch>
                      <a:fillRect/>
                    </a:stretch>
                  </pic:blipFill>
                  <pic:spPr>
                    <a:xfrm>
                      <a:off x="0" y="0"/>
                      <a:ext cx="5943600" cy="3143250"/>
                    </a:xfrm>
                    <a:prstGeom prst="rect">
                      <a:avLst/>
                    </a:prstGeom>
                  </pic:spPr>
                </pic:pic>
              </a:graphicData>
            </a:graphic>
          </wp:inline>
        </w:drawing>
      </w:r>
    </w:p>
    <w:p w14:paraId="1C70CCA4" w14:textId="77777777" w:rsidR="008F7C7C" w:rsidRPr="00D85418" w:rsidRDefault="008F7C7C" w:rsidP="00D85418">
      <w:pPr>
        <w:pStyle w:val="Prrafodelista"/>
        <w:spacing w:line="480" w:lineRule="auto"/>
        <w:ind w:left="792"/>
        <w:rPr>
          <w:rFonts w:ascii="Times New Roman" w:hAnsi="Times New Roman" w:cs="Times New Roman"/>
          <w:b/>
          <w:bCs/>
          <w:sz w:val="24"/>
          <w:szCs w:val="24"/>
        </w:rPr>
      </w:pPr>
    </w:p>
    <w:p w14:paraId="309FFC77" w14:textId="77777777" w:rsidR="008F7C7C" w:rsidRPr="00D85418" w:rsidRDefault="008F7C7C" w:rsidP="00D85418">
      <w:pPr>
        <w:spacing w:line="480" w:lineRule="auto"/>
        <w:rPr>
          <w:rFonts w:ascii="Times New Roman" w:hAnsi="Times New Roman" w:cs="Times New Roman"/>
          <w:b/>
          <w:bCs/>
          <w:sz w:val="24"/>
          <w:szCs w:val="24"/>
        </w:rPr>
      </w:pPr>
    </w:p>
    <w:p w14:paraId="516DA963" w14:textId="4E29AEE6" w:rsidR="005166AE" w:rsidRPr="00D85418" w:rsidRDefault="005166AE"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Consulta de saldo futuro</w:t>
      </w:r>
    </w:p>
    <w:p w14:paraId="78091948" w14:textId="5976C0CD" w:rsidR="005166AE" w:rsidRPr="00D85418" w:rsidRDefault="005166AE"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3BCF68DE" wp14:editId="7232A431">
            <wp:extent cx="5943600" cy="2153285"/>
            <wp:effectExtent l="0" t="0" r="0" b="0"/>
            <wp:docPr id="18595900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90098" name="Imagen 1859590098"/>
                    <pic:cNvPicPr/>
                  </pic:nvPicPr>
                  <pic:blipFill>
                    <a:blip r:embed="rId10"/>
                    <a:stretch>
                      <a:fillRect/>
                    </a:stretch>
                  </pic:blipFill>
                  <pic:spPr>
                    <a:xfrm>
                      <a:off x="0" y="0"/>
                      <a:ext cx="5943600" cy="2153285"/>
                    </a:xfrm>
                    <a:prstGeom prst="rect">
                      <a:avLst/>
                    </a:prstGeom>
                  </pic:spPr>
                </pic:pic>
              </a:graphicData>
            </a:graphic>
          </wp:inline>
        </w:drawing>
      </w:r>
    </w:p>
    <w:p w14:paraId="26E38559" w14:textId="1D5A9DBB" w:rsidR="00143C22" w:rsidRPr="00D85418" w:rsidRDefault="00143C2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Meta de ahorro</w:t>
      </w:r>
      <w:r w:rsidR="00101661" w:rsidRPr="00D85418">
        <w:rPr>
          <w:rFonts w:ascii="Times New Roman" w:hAnsi="Times New Roman" w:cs="Times New Roman"/>
          <w:b/>
          <w:bCs/>
          <w:noProof/>
          <w:sz w:val="24"/>
          <w:szCs w:val="24"/>
        </w:rPr>
        <w:drawing>
          <wp:inline distT="0" distB="0" distL="0" distR="0" wp14:anchorId="21F36533" wp14:editId="7E634DA9">
            <wp:extent cx="5753100" cy="6010275"/>
            <wp:effectExtent l="0" t="0" r="0" b="9525"/>
            <wp:docPr id="172694749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47492" name="Imagen 1726947492"/>
                    <pic:cNvPicPr/>
                  </pic:nvPicPr>
                  <pic:blipFill>
                    <a:blip r:embed="rId11"/>
                    <a:stretch>
                      <a:fillRect/>
                    </a:stretch>
                  </pic:blipFill>
                  <pic:spPr>
                    <a:xfrm>
                      <a:off x="0" y="0"/>
                      <a:ext cx="5753100" cy="6010275"/>
                    </a:xfrm>
                    <a:prstGeom prst="rect">
                      <a:avLst/>
                    </a:prstGeom>
                  </pic:spPr>
                </pic:pic>
              </a:graphicData>
            </a:graphic>
          </wp:inline>
        </w:drawing>
      </w:r>
    </w:p>
    <w:p w14:paraId="608DED4D" w14:textId="77777777" w:rsidR="00101661" w:rsidRPr="00D85418" w:rsidRDefault="00101661" w:rsidP="00D85418">
      <w:pPr>
        <w:pStyle w:val="Prrafodelista"/>
        <w:spacing w:line="480" w:lineRule="auto"/>
        <w:ind w:left="792"/>
        <w:rPr>
          <w:rFonts w:ascii="Times New Roman" w:hAnsi="Times New Roman" w:cs="Times New Roman"/>
          <w:b/>
          <w:bCs/>
          <w:sz w:val="24"/>
          <w:szCs w:val="24"/>
        </w:rPr>
      </w:pPr>
    </w:p>
    <w:p w14:paraId="7EE8094A" w14:textId="77777777" w:rsidR="00101661" w:rsidRPr="00D85418" w:rsidRDefault="00101661" w:rsidP="00D85418">
      <w:pPr>
        <w:pStyle w:val="Prrafodelista"/>
        <w:spacing w:line="480" w:lineRule="auto"/>
        <w:ind w:left="792"/>
        <w:rPr>
          <w:rFonts w:ascii="Times New Roman" w:hAnsi="Times New Roman" w:cs="Times New Roman"/>
          <w:b/>
          <w:bCs/>
          <w:sz w:val="24"/>
          <w:szCs w:val="24"/>
        </w:rPr>
      </w:pPr>
    </w:p>
    <w:p w14:paraId="2CEC8DBF" w14:textId="77777777" w:rsidR="00101661" w:rsidRPr="00D85418" w:rsidRDefault="00101661" w:rsidP="00D85418">
      <w:pPr>
        <w:pStyle w:val="Prrafodelista"/>
        <w:spacing w:line="480" w:lineRule="auto"/>
        <w:ind w:left="792"/>
        <w:rPr>
          <w:rFonts w:ascii="Times New Roman" w:hAnsi="Times New Roman" w:cs="Times New Roman"/>
          <w:b/>
          <w:bCs/>
          <w:sz w:val="24"/>
          <w:szCs w:val="24"/>
        </w:rPr>
      </w:pPr>
    </w:p>
    <w:p w14:paraId="16CD5834" w14:textId="77777777" w:rsidR="00101661" w:rsidRPr="00D85418" w:rsidRDefault="00101661" w:rsidP="00D85418">
      <w:pPr>
        <w:spacing w:line="480" w:lineRule="auto"/>
        <w:rPr>
          <w:rFonts w:ascii="Times New Roman" w:hAnsi="Times New Roman" w:cs="Times New Roman"/>
          <w:b/>
          <w:bCs/>
          <w:sz w:val="24"/>
          <w:szCs w:val="24"/>
        </w:rPr>
      </w:pPr>
    </w:p>
    <w:p w14:paraId="17ED0AF9" w14:textId="02448547" w:rsidR="00143C22" w:rsidRPr="00D85418" w:rsidRDefault="00143C2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Deuda</w:t>
      </w:r>
    </w:p>
    <w:p w14:paraId="00EC8297" w14:textId="0B71A945" w:rsidR="00143C22" w:rsidRPr="00D85418" w:rsidRDefault="00143C22"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2277610C" wp14:editId="0709620C">
            <wp:extent cx="5943600" cy="5849620"/>
            <wp:effectExtent l="0" t="0" r="0" b="0"/>
            <wp:docPr id="12358117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11718" name="Imagen 1235811718"/>
                    <pic:cNvPicPr/>
                  </pic:nvPicPr>
                  <pic:blipFill>
                    <a:blip r:embed="rId12"/>
                    <a:stretch>
                      <a:fillRect/>
                    </a:stretch>
                  </pic:blipFill>
                  <pic:spPr>
                    <a:xfrm>
                      <a:off x="0" y="0"/>
                      <a:ext cx="5943600" cy="5849620"/>
                    </a:xfrm>
                    <a:prstGeom prst="rect">
                      <a:avLst/>
                    </a:prstGeom>
                  </pic:spPr>
                </pic:pic>
              </a:graphicData>
            </a:graphic>
          </wp:inline>
        </w:drawing>
      </w:r>
    </w:p>
    <w:p w14:paraId="030F105F" w14:textId="77777777" w:rsidR="008218F2" w:rsidRPr="00D85418" w:rsidRDefault="008218F2" w:rsidP="00D85418">
      <w:pPr>
        <w:pStyle w:val="Prrafodelista"/>
        <w:spacing w:line="480" w:lineRule="auto"/>
        <w:ind w:left="792"/>
        <w:rPr>
          <w:rFonts w:ascii="Times New Roman" w:hAnsi="Times New Roman" w:cs="Times New Roman"/>
          <w:b/>
          <w:bCs/>
          <w:sz w:val="24"/>
          <w:szCs w:val="24"/>
        </w:rPr>
      </w:pPr>
    </w:p>
    <w:p w14:paraId="67307491" w14:textId="77777777" w:rsidR="008218F2" w:rsidRPr="00D85418" w:rsidRDefault="008218F2" w:rsidP="00D85418">
      <w:pPr>
        <w:pStyle w:val="Prrafodelista"/>
        <w:spacing w:line="480" w:lineRule="auto"/>
        <w:ind w:left="792"/>
        <w:rPr>
          <w:rFonts w:ascii="Times New Roman" w:hAnsi="Times New Roman" w:cs="Times New Roman"/>
          <w:b/>
          <w:bCs/>
          <w:sz w:val="24"/>
          <w:szCs w:val="24"/>
        </w:rPr>
      </w:pPr>
    </w:p>
    <w:p w14:paraId="743CB93C" w14:textId="77777777" w:rsidR="008218F2" w:rsidRPr="00D85418" w:rsidRDefault="008218F2" w:rsidP="00D85418">
      <w:pPr>
        <w:pStyle w:val="Prrafodelista"/>
        <w:spacing w:line="480" w:lineRule="auto"/>
        <w:ind w:left="792"/>
        <w:rPr>
          <w:rFonts w:ascii="Times New Roman" w:hAnsi="Times New Roman" w:cs="Times New Roman"/>
          <w:b/>
          <w:bCs/>
          <w:sz w:val="24"/>
          <w:szCs w:val="24"/>
        </w:rPr>
      </w:pPr>
    </w:p>
    <w:p w14:paraId="479E0213" w14:textId="77777777" w:rsidR="008218F2" w:rsidRPr="00D85418" w:rsidRDefault="008218F2" w:rsidP="00D85418">
      <w:pPr>
        <w:spacing w:line="480" w:lineRule="auto"/>
        <w:rPr>
          <w:rFonts w:ascii="Times New Roman" w:hAnsi="Times New Roman" w:cs="Times New Roman"/>
          <w:b/>
          <w:bCs/>
          <w:sz w:val="24"/>
          <w:szCs w:val="24"/>
        </w:rPr>
      </w:pPr>
    </w:p>
    <w:p w14:paraId="69021FBE" w14:textId="77777777" w:rsidR="008218F2" w:rsidRPr="00D85418" w:rsidRDefault="008218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Casos de Uso</w:t>
      </w:r>
    </w:p>
    <w:p w14:paraId="07A6A254" w14:textId="46283A53" w:rsidR="008F7C7C" w:rsidRDefault="008218F2" w:rsidP="00727955">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02C21847" wp14:editId="30D704A1">
            <wp:extent cx="3354163" cy="7301279"/>
            <wp:effectExtent l="0" t="0" r="0" b="0"/>
            <wp:docPr id="10774686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68695" name="Imagen 1077468695"/>
                    <pic:cNvPicPr/>
                  </pic:nvPicPr>
                  <pic:blipFill>
                    <a:blip r:embed="rId13"/>
                    <a:stretch>
                      <a:fillRect/>
                    </a:stretch>
                  </pic:blipFill>
                  <pic:spPr>
                    <a:xfrm>
                      <a:off x="0" y="0"/>
                      <a:ext cx="3356183" cy="7305676"/>
                    </a:xfrm>
                    <a:prstGeom prst="rect">
                      <a:avLst/>
                    </a:prstGeom>
                  </pic:spPr>
                </pic:pic>
              </a:graphicData>
            </a:graphic>
          </wp:inline>
        </w:drawing>
      </w:r>
    </w:p>
    <w:p w14:paraId="40EDE479" w14:textId="77777777" w:rsidR="00727955" w:rsidRPr="00727955" w:rsidRDefault="00727955" w:rsidP="00727955">
      <w:pPr>
        <w:pStyle w:val="Prrafodelista"/>
        <w:spacing w:line="480" w:lineRule="auto"/>
        <w:ind w:left="792"/>
        <w:rPr>
          <w:rFonts w:ascii="Times New Roman" w:hAnsi="Times New Roman" w:cs="Times New Roman"/>
          <w:b/>
          <w:bCs/>
          <w:sz w:val="24"/>
          <w:szCs w:val="24"/>
        </w:rPr>
      </w:pPr>
    </w:p>
    <w:p w14:paraId="7FB55452" w14:textId="655CDF42" w:rsidR="008218F2" w:rsidRPr="00D85418" w:rsidRDefault="008218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Diagrama de Clases</w:t>
      </w:r>
    </w:p>
    <w:p w14:paraId="5DEA96FB" w14:textId="51905DA3" w:rsidR="008218F2" w:rsidRPr="00D85418" w:rsidRDefault="008218F2"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2A650EA2" wp14:editId="43918806">
            <wp:extent cx="5943600" cy="1891665"/>
            <wp:effectExtent l="0" t="0" r="0" b="0"/>
            <wp:docPr id="3066467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6733" name="Imagen 306646733"/>
                    <pic:cNvPicPr/>
                  </pic:nvPicPr>
                  <pic:blipFill>
                    <a:blip r:embed="rId14"/>
                    <a:stretch>
                      <a:fillRect/>
                    </a:stretch>
                  </pic:blipFill>
                  <pic:spPr>
                    <a:xfrm>
                      <a:off x="0" y="0"/>
                      <a:ext cx="5943600" cy="1891665"/>
                    </a:xfrm>
                    <a:prstGeom prst="rect">
                      <a:avLst/>
                    </a:prstGeom>
                  </pic:spPr>
                </pic:pic>
              </a:graphicData>
            </a:graphic>
          </wp:inline>
        </w:drawing>
      </w:r>
    </w:p>
    <w:p w14:paraId="6D034F15" w14:textId="3CAE6BC8" w:rsidR="008218F2" w:rsidRPr="00D85418" w:rsidRDefault="008218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Diagrama de Componentes</w:t>
      </w:r>
    </w:p>
    <w:p w14:paraId="150A3875" w14:textId="4AACB196" w:rsidR="008218F2" w:rsidRPr="00D85418" w:rsidRDefault="008218F2"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5E25B257" wp14:editId="5956DECB">
            <wp:extent cx="5619750" cy="4076700"/>
            <wp:effectExtent l="0" t="0" r="0" b="0"/>
            <wp:docPr id="18569817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8177" name="Imagen 185698177"/>
                    <pic:cNvPicPr/>
                  </pic:nvPicPr>
                  <pic:blipFill>
                    <a:blip r:embed="rId15"/>
                    <a:stretch>
                      <a:fillRect/>
                    </a:stretch>
                  </pic:blipFill>
                  <pic:spPr>
                    <a:xfrm>
                      <a:off x="0" y="0"/>
                      <a:ext cx="5619750" cy="4076700"/>
                    </a:xfrm>
                    <a:prstGeom prst="rect">
                      <a:avLst/>
                    </a:prstGeom>
                  </pic:spPr>
                </pic:pic>
              </a:graphicData>
            </a:graphic>
          </wp:inline>
        </w:drawing>
      </w:r>
    </w:p>
    <w:p w14:paraId="1885DC63" w14:textId="77777777" w:rsidR="008218F2" w:rsidRPr="00727955" w:rsidRDefault="008218F2" w:rsidP="00727955">
      <w:pPr>
        <w:spacing w:line="480" w:lineRule="auto"/>
        <w:rPr>
          <w:rFonts w:ascii="Times New Roman" w:hAnsi="Times New Roman" w:cs="Times New Roman"/>
          <w:b/>
          <w:bCs/>
          <w:sz w:val="24"/>
          <w:szCs w:val="24"/>
        </w:rPr>
      </w:pPr>
    </w:p>
    <w:p w14:paraId="43649CF0" w14:textId="77777777" w:rsidR="008218F2" w:rsidRPr="00D85418" w:rsidRDefault="008218F2" w:rsidP="00D85418">
      <w:pPr>
        <w:pStyle w:val="Prrafodelista"/>
        <w:spacing w:line="480" w:lineRule="auto"/>
        <w:ind w:left="792"/>
        <w:rPr>
          <w:rFonts w:ascii="Times New Roman" w:hAnsi="Times New Roman" w:cs="Times New Roman"/>
          <w:b/>
          <w:bCs/>
          <w:sz w:val="24"/>
          <w:szCs w:val="24"/>
        </w:rPr>
      </w:pPr>
    </w:p>
    <w:p w14:paraId="4EB530DB" w14:textId="5F94A2C3" w:rsidR="008218F2" w:rsidRPr="00D85418" w:rsidRDefault="008218F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lastRenderedPageBreak/>
        <w:t>Diagrama de Despliegue</w:t>
      </w:r>
    </w:p>
    <w:p w14:paraId="5E23787A" w14:textId="35E8282E" w:rsidR="008218F2" w:rsidRPr="00D85418" w:rsidRDefault="008218F2" w:rsidP="00D85418">
      <w:pPr>
        <w:pStyle w:val="Prrafodelista"/>
        <w:spacing w:line="480" w:lineRule="auto"/>
        <w:ind w:left="792"/>
        <w:rPr>
          <w:rFonts w:ascii="Times New Roman" w:hAnsi="Times New Roman" w:cs="Times New Roman"/>
          <w:b/>
          <w:bCs/>
          <w:sz w:val="24"/>
          <w:szCs w:val="24"/>
        </w:rPr>
      </w:pPr>
      <w:r w:rsidRPr="00D85418">
        <w:rPr>
          <w:rFonts w:ascii="Times New Roman" w:hAnsi="Times New Roman" w:cs="Times New Roman"/>
          <w:b/>
          <w:bCs/>
          <w:noProof/>
          <w:sz w:val="24"/>
          <w:szCs w:val="24"/>
        </w:rPr>
        <w:drawing>
          <wp:inline distT="0" distB="0" distL="0" distR="0" wp14:anchorId="265A39BD" wp14:editId="2066A6DD">
            <wp:extent cx="5715000" cy="2438400"/>
            <wp:effectExtent l="0" t="0" r="0" b="0"/>
            <wp:docPr id="366241234"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41234" name="Imagen 9" descr="Diagrama&#10;&#10;El contenido generado por IA puede ser incorrecto."/>
                    <pic:cNvPicPr/>
                  </pic:nvPicPr>
                  <pic:blipFill>
                    <a:blip r:embed="rId16"/>
                    <a:stretch>
                      <a:fillRect/>
                    </a:stretch>
                  </pic:blipFill>
                  <pic:spPr>
                    <a:xfrm>
                      <a:off x="0" y="0"/>
                      <a:ext cx="5715000" cy="2438400"/>
                    </a:xfrm>
                    <a:prstGeom prst="rect">
                      <a:avLst/>
                    </a:prstGeom>
                  </pic:spPr>
                </pic:pic>
              </a:graphicData>
            </a:graphic>
          </wp:inline>
        </w:drawing>
      </w:r>
    </w:p>
    <w:p w14:paraId="62507DC7" w14:textId="44F628EA" w:rsidR="008F7C7C" w:rsidRPr="00D85418" w:rsidRDefault="008F7C7C" w:rsidP="00D85418">
      <w:p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br w:type="page"/>
      </w:r>
    </w:p>
    <w:p w14:paraId="328C68E2" w14:textId="092AB731" w:rsidR="008F7C7C" w:rsidRPr="00D85418" w:rsidRDefault="008F7C7C" w:rsidP="00D85418">
      <w:pPr>
        <w:pStyle w:val="Ttulo1"/>
        <w:numPr>
          <w:ilvl w:val="0"/>
          <w:numId w:val="7"/>
        </w:numPr>
      </w:pPr>
      <w:bookmarkStart w:id="8" w:name="_Toc210587913"/>
      <w:r w:rsidRPr="00D85418">
        <w:lastRenderedPageBreak/>
        <w:t>Requisitos</w:t>
      </w:r>
      <w:bookmarkEnd w:id="8"/>
    </w:p>
    <w:p w14:paraId="2E78510C" w14:textId="716BE5A0" w:rsidR="008F7C7C" w:rsidRPr="00D85418" w:rsidRDefault="008F7C7C"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Requisitos no funcionales</w:t>
      </w:r>
    </w:p>
    <w:tbl>
      <w:tblPr>
        <w:tblStyle w:val="Tablaconcuadrcula5oscura-nfasis1"/>
        <w:tblW w:w="0" w:type="auto"/>
        <w:tblLook w:val="04A0" w:firstRow="1" w:lastRow="0" w:firstColumn="1" w:lastColumn="0" w:noHBand="0" w:noVBand="1"/>
      </w:tblPr>
      <w:tblGrid>
        <w:gridCol w:w="1129"/>
        <w:gridCol w:w="2405"/>
        <w:gridCol w:w="5816"/>
      </w:tblGrid>
      <w:tr w:rsidR="00BE6EC6" w:rsidRPr="00D85418" w14:paraId="1DF28621" w14:textId="77777777" w:rsidTr="00070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DA1D8AE" w14:textId="77777777" w:rsidR="00BE6EC6" w:rsidRPr="00D85418" w:rsidRDefault="00BE6EC6" w:rsidP="00D85418">
            <w:pPr>
              <w:spacing w:line="480" w:lineRule="auto"/>
              <w:ind w:left="360"/>
              <w:rPr>
                <w:rFonts w:ascii="Times New Roman" w:hAnsi="Times New Roman" w:cs="Times New Roman"/>
                <w:sz w:val="24"/>
                <w:szCs w:val="24"/>
              </w:rPr>
            </w:pPr>
            <w:r w:rsidRPr="00D85418">
              <w:rPr>
                <w:rFonts w:ascii="Times New Roman" w:hAnsi="Times New Roman" w:cs="Times New Roman"/>
                <w:sz w:val="24"/>
                <w:szCs w:val="24"/>
              </w:rPr>
              <w:t>ID</w:t>
            </w:r>
          </w:p>
        </w:tc>
        <w:tc>
          <w:tcPr>
            <w:tcW w:w="2405" w:type="dxa"/>
            <w:hideMark/>
          </w:tcPr>
          <w:p w14:paraId="650256BD" w14:textId="77777777" w:rsidR="00BE6EC6" w:rsidRPr="00D85418" w:rsidRDefault="00BE6EC6" w:rsidP="00D8541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Descripción</w:t>
            </w:r>
          </w:p>
        </w:tc>
        <w:tc>
          <w:tcPr>
            <w:tcW w:w="0" w:type="auto"/>
            <w:hideMark/>
          </w:tcPr>
          <w:p w14:paraId="25C66E19" w14:textId="77777777" w:rsidR="00BE6EC6" w:rsidRPr="00D85418" w:rsidRDefault="00BE6EC6" w:rsidP="00D8541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Medición / Criterio de aceptación</w:t>
            </w:r>
          </w:p>
        </w:tc>
      </w:tr>
      <w:tr w:rsidR="00BE6EC6" w:rsidRPr="00D85418" w14:paraId="6F4B401B"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1059D4"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RNF-01</w:t>
            </w:r>
          </w:p>
        </w:tc>
        <w:tc>
          <w:tcPr>
            <w:tcW w:w="2405" w:type="dxa"/>
            <w:hideMark/>
          </w:tcPr>
          <w:p w14:paraId="1A5322EA"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Cálculo rápido de proyección</w:t>
            </w:r>
          </w:p>
        </w:tc>
        <w:tc>
          <w:tcPr>
            <w:tcW w:w="0" w:type="auto"/>
            <w:hideMark/>
          </w:tcPr>
          <w:p w14:paraId="026F1918" w14:textId="1ACF0CF4"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Proyección hasta 18 meses en dispositivo</w:t>
            </w:r>
            <w:r w:rsidR="00070E72" w:rsidRPr="00D85418">
              <w:rPr>
                <w:rFonts w:ascii="Times New Roman" w:hAnsi="Times New Roman" w:cs="Times New Roman"/>
                <w:b/>
                <w:bCs/>
                <w:sz w:val="24"/>
                <w:szCs w:val="24"/>
              </w:rPr>
              <w:t>.</w:t>
            </w:r>
          </w:p>
        </w:tc>
      </w:tr>
      <w:tr w:rsidR="00BE6EC6" w:rsidRPr="00D85418" w14:paraId="4B3BE599"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34E73C6D"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RNF-02</w:t>
            </w:r>
          </w:p>
        </w:tc>
        <w:tc>
          <w:tcPr>
            <w:tcW w:w="2405" w:type="dxa"/>
            <w:hideMark/>
          </w:tcPr>
          <w:p w14:paraId="2605FBBD"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Arranque de la </w:t>
            </w:r>
            <w:proofErr w:type="gramStart"/>
            <w:r w:rsidRPr="00D85418">
              <w:rPr>
                <w:rFonts w:ascii="Times New Roman" w:hAnsi="Times New Roman" w:cs="Times New Roman"/>
                <w:b/>
                <w:bCs/>
                <w:sz w:val="24"/>
                <w:szCs w:val="24"/>
              </w:rPr>
              <w:t>app</w:t>
            </w:r>
            <w:proofErr w:type="gramEnd"/>
          </w:p>
        </w:tc>
        <w:tc>
          <w:tcPr>
            <w:tcW w:w="0" w:type="auto"/>
            <w:hideMark/>
          </w:tcPr>
          <w:p w14:paraId="4E9748D7"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Tiempo desde ícono a Home ≤ 2.0 s (sin restaurar) o ≤ 3.5 s (restaurando).</w:t>
            </w:r>
          </w:p>
        </w:tc>
      </w:tr>
      <w:tr w:rsidR="00BE6EC6" w:rsidRPr="00D85418" w14:paraId="3F5ADCED"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E4029C"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RNF-03</w:t>
            </w:r>
          </w:p>
        </w:tc>
        <w:tc>
          <w:tcPr>
            <w:tcW w:w="2405" w:type="dxa"/>
            <w:hideMark/>
          </w:tcPr>
          <w:p w14:paraId="6D450751"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Uso de memoria</w:t>
            </w:r>
          </w:p>
        </w:tc>
        <w:tc>
          <w:tcPr>
            <w:tcW w:w="0" w:type="auto"/>
            <w:hideMark/>
          </w:tcPr>
          <w:p w14:paraId="0C3696CE"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Consumo ≤ 200 MB con 5.000 registros cargados.</w:t>
            </w:r>
          </w:p>
        </w:tc>
      </w:tr>
      <w:tr w:rsidR="00BE6EC6" w:rsidRPr="00D85418" w14:paraId="116C2239"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1BDA3628"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RNF-04</w:t>
            </w:r>
          </w:p>
        </w:tc>
        <w:tc>
          <w:tcPr>
            <w:tcW w:w="2405" w:type="dxa"/>
            <w:hideMark/>
          </w:tcPr>
          <w:p w14:paraId="1D5C7001"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Consumo de batería</w:t>
            </w:r>
          </w:p>
        </w:tc>
        <w:tc>
          <w:tcPr>
            <w:tcW w:w="0" w:type="auto"/>
            <w:hideMark/>
          </w:tcPr>
          <w:p w14:paraId="7E41972C"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Uso en segundo plano &lt; 2% extra en día típico.</w:t>
            </w:r>
          </w:p>
        </w:tc>
      </w:tr>
      <w:tr w:rsidR="00BE6EC6" w:rsidRPr="00D85418" w14:paraId="68895B30"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69A8E3"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RNF-05</w:t>
            </w:r>
          </w:p>
        </w:tc>
        <w:tc>
          <w:tcPr>
            <w:tcW w:w="2405" w:type="dxa"/>
            <w:hideMark/>
          </w:tcPr>
          <w:p w14:paraId="7C8117E7"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Offline-</w:t>
            </w:r>
            <w:proofErr w:type="spellStart"/>
            <w:r w:rsidRPr="00D85418">
              <w:rPr>
                <w:rFonts w:ascii="Times New Roman" w:hAnsi="Times New Roman" w:cs="Times New Roman"/>
                <w:b/>
                <w:bCs/>
                <w:sz w:val="24"/>
                <w:szCs w:val="24"/>
              </w:rPr>
              <w:t>first</w:t>
            </w:r>
            <w:proofErr w:type="spellEnd"/>
          </w:p>
        </w:tc>
        <w:tc>
          <w:tcPr>
            <w:tcW w:w="0" w:type="auto"/>
            <w:hideMark/>
          </w:tcPr>
          <w:p w14:paraId="7F7EFA77"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Funcionalidad total sin Internet (registrar, consultar, proyectar, ver calendario).</w:t>
            </w:r>
          </w:p>
        </w:tc>
      </w:tr>
      <w:tr w:rsidR="00BE6EC6" w:rsidRPr="00D85418" w14:paraId="7D96C3AA"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787C3E9D"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RNF-06</w:t>
            </w:r>
          </w:p>
        </w:tc>
        <w:tc>
          <w:tcPr>
            <w:tcW w:w="2405" w:type="dxa"/>
            <w:hideMark/>
          </w:tcPr>
          <w:p w14:paraId="517B08BE"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Recuperación ante cierre</w:t>
            </w:r>
          </w:p>
        </w:tc>
        <w:tc>
          <w:tcPr>
            <w:tcW w:w="0" w:type="auto"/>
            <w:hideMark/>
          </w:tcPr>
          <w:p w14:paraId="780B36AA"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Si se cierra la </w:t>
            </w:r>
            <w:proofErr w:type="gramStart"/>
            <w:r w:rsidRPr="00D85418">
              <w:rPr>
                <w:rFonts w:ascii="Times New Roman" w:hAnsi="Times New Roman" w:cs="Times New Roman"/>
                <w:b/>
                <w:bCs/>
                <w:sz w:val="24"/>
                <w:szCs w:val="24"/>
              </w:rPr>
              <w:t>app</w:t>
            </w:r>
            <w:proofErr w:type="gramEnd"/>
            <w:r w:rsidRPr="00D85418">
              <w:rPr>
                <w:rFonts w:ascii="Times New Roman" w:hAnsi="Times New Roman" w:cs="Times New Roman"/>
                <w:b/>
                <w:bCs/>
                <w:sz w:val="24"/>
                <w:szCs w:val="24"/>
              </w:rPr>
              <w:t xml:space="preserve"> en un formulario, los datos guardados no se pierden.</w:t>
            </w:r>
          </w:p>
        </w:tc>
      </w:tr>
      <w:tr w:rsidR="00BE6EC6" w:rsidRPr="00D85418" w14:paraId="297D8710"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BDD3E4E"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RNF-07</w:t>
            </w:r>
          </w:p>
        </w:tc>
        <w:tc>
          <w:tcPr>
            <w:tcW w:w="2405" w:type="dxa"/>
            <w:hideMark/>
          </w:tcPr>
          <w:p w14:paraId="11ABFF65"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Bloqueo local</w:t>
            </w:r>
          </w:p>
        </w:tc>
        <w:tc>
          <w:tcPr>
            <w:tcW w:w="0" w:type="auto"/>
            <w:hideMark/>
          </w:tcPr>
          <w:p w14:paraId="0E717CFE"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Acceso protegido por PIN o biometría; 3 intentos fallidos → espera incremental.</w:t>
            </w:r>
          </w:p>
        </w:tc>
      </w:tr>
      <w:tr w:rsidR="00BE6EC6" w:rsidRPr="00D85418" w14:paraId="7A42D602"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4FB32BC8"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RNF-08</w:t>
            </w:r>
          </w:p>
        </w:tc>
        <w:tc>
          <w:tcPr>
            <w:tcW w:w="2405" w:type="dxa"/>
            <w:hideMark/>
          </w:tcPr>
          <w:p w14:paraId="27A36FA0" w14:textId="03C24912"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Cifrado en reposo</w:t>
            </w:r>
          </w:p>
        </w:tc>
        <w:tc>
          <w:tcPr>
            <w:tcW w:w="0" w:type="auto"/>
            <w:hideMark/>
          </w:tcPr>
          <w:p w14:paraId="43FE0A0B"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DB cifrada con </w:t>
            </w:r>
            <w:proofErr w:type="spellStart"/>
            <w:r w:rsidRPr="00D85418">
              <w:rPr>
                <w:rFonts w:ascii="Times New Roman" w:hAnsi="Times New Roman" w:cs="Times New Roman"/>
                <w:b/>
                <w:bCs/>
                <w:sz w:val="24"/>
                <w:szCs w:val="24"/>
              </w:rPr>
              <w:t>SQLCipher</w:t>
            </w:r>
            <w:proofErr w:type="spellEnd"/>
            <w:r w:rsidRPr="00D85418">
              <w:rPr>
                <w:rFonts w:ascii="Times New Roman" w:hAnsi="Times New Roman" w:cs="Times New Roman"/>
                <w:b/>
                <w:bCs/>
                <w:sz w:val="24"/>
                <w:szCs w:val="24"/>
              </w:rPr>
              <w:t xml:space="preserve">; </w:t>
            </w:r>
            <w:proofErr w:type="spellStart"/>
            <w:r w:rsidRPr="00D85418">
              <w:rPr>
                <w:rFonts w:ascii="Times New Roman" w:hAnsi="Times New Roman" w:cs="Times New Roman"/>
                <w:b/>
                <w:bCs/>
                <w:sz w:val="24"/>
                <w:szCs w:val="24"/>
              </w:rPr>
              <w:t>export</w:t>
            </w:r>
            <w:proofErr w:type="spellEnd"/>
            <w:r w:rsidRPr="00D85418">
              <w:rPr>
                <w:rFonts w:ascii="Times New Roman" w:hAnsi="Times New Roman" w:cs="Times New Roman"/>
                <w:b/>
                <w:bCs/>
                <w:sz w:val="24"/>
                <w:szCs w:val="24"/>
              </w:rPr>
              <w:t>/</w:t>
            </w:r>
            <w:proofErr w:type="spellStart"/>
            <w:r w:rsidRPr="00D85418">
              <w:rPr>
                <w:rFonts w:ascii="Times New Roman" w:hAnsi="Times New Roman" w:cs="Times New Roman"/>
                <w:b/>
                <w:bCs/>
                <w:sz w:val="24"/>
                <w:szCs w:val="24"/>
              </w:rPr>
              <w:t>backup</w:t>
            </w:r>
            <w:proofErr w:type="spellEnd"/>
            <w:r w:rsidRPr="00D85418">
              <w:rPr>
                <w:rFonts w:ascii="Times New Roman" w:hAnsi="Times New Roman" w:cs="Times New Roman"/>
                <w:b/>
                <w:bCs/>
                <w:sz w:val="24"/>
                <w:szCs w:val="24"/>
              </w:rPr>
              <w:t xml:space="preserve"> cifrado con contraseña del usuario.</w:t>
            </w:r>
          </w:p>
        </w:tc>
      </w:tr>
      <w:tr w:rsidR="00BE6EC6" w:rsidRPr="00D85418" w14:paraId="2D8BE6CC"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1190827"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RNF-09</w:t>
            </w:r>
          </w:p>
        </w:tc>
        <w:tc>
          <w:tcPr>
            <w:tcW w:w="2405" w:type="dxa"/>
            <w:hideMark/>
          </w:tcPr>
          <w:p w14:paraId="685AC311"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Privacidad</w:t>
            </w:r>
          </w:p>
        </w:tc>
        <w:tc>
          <w:tcPr>
            <w:tcW w:w="0" w:type="auto"/>
            <w:hideMark/>
          </w:tcPr>
          <w:p w14:paraId="7CFA4999"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No se envían datos a servicios externos; política local en ajustes.</w:t>
            </w:r>
          </w:p>
        </w:tc>
      </w:tr>
      <w:tr w:rsidR="00BE6EC6" w:rsidRPr="00D85418" w14:paraId="3AA7D585"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6B21EE7B"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RNF-10</w:t>
            </w:r>
          </w:p>
        </w:tc>
        <w:tc>
          <w:tcPr>
            <w:tcW w:w="2405" w:type="dxa"/>
            <w:hideMark/>
          </w:tcPr>
          <w:p w14:paraId="0FC6E4BD"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D85418">
              <w:rPr>
                <w:rFonts w:ascii="Times New Roman" w:hAnsi="Times New Roman" w:cs="Times New Roman"/>
                <w:b/>
                <w:bCs/>
                <w:sz w:val="24"/>
                <w:szCs w:val="24"/>
              </w:rPr>
              <w:t>Backups</w:t>
            </w:r>
            <w:proofErr w:type="spellEnd"/>
          </w:p>
        </w:tc>
        <w:tc>
          <w:tcPr>
            <w:tcW w:w="0" w:type="auto"/>
            <w:hideMark/>
          </w:tcPr>
          <w:p w14:paraId="5C41EA78"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Exportar/importar JSON/CSV y archivo cifrado en &lt; 10 s con 10.000 filas.</w:t>
            </w:r>
          </w:p>
        </w:tc>
      </w:tr>
      <w:tr w:rsidR="00BE6EC6" w:rsidRPr="00D85418" w14:paraId="55812096"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3B7227C" w14:textId="7777777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RNF-11</w:t>
            </w:r>
          </w:p>
        </w:tc>
        <w:tc>
          <w:tcPr>
            <w:tcW w:w="2405" w:type="dxa"/>
            <w:hideMark/>
          </w:tcPr>
          <w:p w14:paraId="33B2E0B7"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Flujo simple</w:t>
            </w:r>
          </w:p>
        </w:tc>
        <w:tc>
          <w:tcPr>
            <w:tcW w:w="0" w:type="auto"/>
            <w:hideMark/>
          </w:tcPr>
          <w:p w14:paraId="70639502"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Registrar un gasto variable requiere ≤ 3 toques desde Home.</w:t>
            </w:r>
          </w:p>
        </w:tc>
      </w:tr>
      <w:tr w:rsidR="00BE6EC6" w:rsidRPr="00D85418" w14:paraId="0711E5D7"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70CEF2D9" w14:textId="7E07BD29"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RNF-1</w:t>
            </w:r>
            <w:r w:rsidR="00070E72" w:rsidRPr="00D85418">
              <w:rPr>
                <w:rFonts w:ascii="Times New Roman" w:hAnsi="Times New Roman" w:cs="Times New Roman"/>
                <w:sz w:val="24"/>
                <w:szCs w:val="24"/>
              </w:rPr>
              <w:t>2</w:t>
            </w:r>
          </w:p>
        </w:tc>
        <w:tc>
          <w:tcPr>
            <w:tcW w:w="2405" w:type="dxa"/>
            <w:hideMark/>
          </w:tcPr>
          <w:p w14:paraId="4E4765D1"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Accesibilidad</w:t>
            </w:r>
          </w:p>
        </w:tc>
        <w:tc>
          <w:tcPr>
            <w:tcW w:w="0" w:type="auto"/>
            <w:hideMark/>
          </w:tcPr>
          <w:p w14:paraId="2419EDDA"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D85418">
              <w:rPr>
                <w:rFonts w:ascii="Times New Roman" w:hAnsi="Times New Roman" w:cs="Times New Roman"/>
                <w:b/>
                <w:bCs/>
                <w:sz w:val="24"/>
                <w:szCs w:val="24"/>
              </w:rPr>
              <w:t>Labels</w:t>
            </w:r>
            <w:proofErr w:type="spellEnd"/>
            <w:r w:rsidRPr="00D85418">
              <w:rPr>
                <w:rFonts w:ascii="Times New Roman" w:hAnsi="Times New Roman" w:cs="Times New Roman"/>
                <w:b/>
                <w:bCs/>
                <w:sz w:val="24"/>
                <w:szCs w:val="24"/>
              </w:rPr>
              <w:t xml:space="preserve"> para </w:t>
            </w:r>
            <w:proofErr w:type="spellStart"/>
            <w:r w:rsidRPr="00D85418">
              <w:rPr>
                <w:rFonts w:ascii="Times New Roman" w:hAnsi="Times New Roman" w:cs="Times New Roman"/>
                <w:b/>
                <w:bCs/>
                <w:sz w:val="24"/>
                <w:szCs w:val="24"/>
              </w:rPr>
              <w:t>TalkBack</w:t>
            </w:r>
            <w:proofErr w:type="spellEnd"/>
            <w:r w:rsidRPr="00D85418">
              <w:rPr>
                <w:rFonts w:ascii="Times New Roman" w:hAnsi="Times New Roman" w:cs="Times New Roman"/>
                <w:b/>
                <w:bCs/>
                <w:sz w:val="24"/>
                <w:szCs w:val="24"/>
              </w:rPr>
              <w:t>, textos escalables, navegación accesible.</w:t>
            </w:r>
          </w:p>
        </w:tc>
      </w:tr>
      <w:tr w:rsidR="00BE6EC6" w:rsidRPr="00D85418" w14:paraId="6B25C7F3"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4AB19A8" w14:textId="75928D3D"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RNF-1</w:t>
            </w:r>
            <w:r w:rsidR="00070E72" w:rsidRPr="00D85418">
              <w:rPr>
                <w:rFonts w:ascii="Times New Roman" w:hAnsi="Times New Roman" w:cs="Times New Roman"/>
                <w:sz w:val="24"/>
                <w:szCs w:val="24"/>
              </w:rPr>
              <w:t>3</w:t>
            </w:r>
          </w:p>
        </w:tc>
        <w:tc>
          <w:tcPr>
            <w:tcW w:w="2405" w:type="dxa"/>
            <w:hideMark/>
          </w:tcPr>
          <w:p w14:paraId="430436D8"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Integridad de datos</w:t>
            </w:r>
          </w:p>
        </w:tc>
        <w:tc>
          <w:tcPr>
            <w:tcW w:w="0" w:type="auto"/>
            <w:hideMark/>
          </w:tcPr>
          <w:p w14:paraId="13B8DD21"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Uso de transacciones, claves foráneas y validación de rangos.</w:t>
            </w:r>
          </w:p>
        </w:tc>
      </w:tr>
      <w:tr w:rsidR="00BE6EC6" w:rsidRPr="00D85418" w14:paraId="029AEB18"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2374A599" w14:textId="6E714415"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RNF-1</w:t>
            </w:r>
            <w:r w:rsidR="00070E72" w:rsidRPr="00D85418">
              <w:rPr>
                <w:rFonts w:ascii="Times New Roman" w:hAnsi="Times New Roman" w:cs="Times New Roman"/>
                <w:sz w:val="24"/>
                <w:szCs w:val="24"/>
              </w:rPr>
              <w:t>4</w:t>
            </w:r>
          </w:p>
        </w:tc>
        <w:tc>
          <w:tcPr>
            <w:tcW w:w="2405" w:type="dxa"/>
            <w:hideMark/>
          </w:tcPr>
          <w:p w14:paraId="4D019CD9"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Pruebas de reglas</w:t>
            </w:r>
          </w:p>
        </w:tc>
        <w:tc>
          <w:tcPr>
            <w:tcW w:w="0" w:type="auto"/>
            <w:hideMark/>
          </w:tcPr>
          <w:p w14:paraId="51EB087F"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90% de cobertura en pruebas unitarias del Motor de Reglas.</w:t>
            </w:r>
          </w:p>
        </w:tc>
      </w:tr>
      <w:tr w:rsidR="00BE6EC6" w:rsidRPr="00D85418" w14:paraId="55B55E5B"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D0703F5" w14:textId="64DED26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RNF-1</w:t>
            </w:r>
            <w:r w:rsidR="00070E72" w:rsidRPr="00D85418">
              <w:rPr>
                <w:rFonts w:ascii="Times New Roman" w:hAnsi="Times New Roman" w:cs="Times New Roman"/>
                <w:sz w:val="24"/>
                <w:szCs w:val="24"/>
              </w:rPr>
              <w:t>5</w:t>
            </w:r>
          </w:p>
        </w:tc>
        <w:tc>
          <w:tcPr>
            <w:tcW w:w="2405" w:type="dxa"/>
            <w:hideMark/>
          </w:tcPr>
          <w:p w14:paraId="512FA632"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Compatibilidad Android</w:t>
            </w:r>
          </w:p>
        </w:tc>
        <w:tc>
          <w:tcPr>
            <w:tcW w:w="0" w:type="auto"/>
            <w:hideMark/>
          </w:tcPr>
          <w:p w14:paraId="2C079DFD" w14:textId="61A35CAF" w:rsidR="00BE6EC6"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Función al menos en las últimas 4 versiones de Android estable.</w:t>
            </w:r>
          </w:p>
        </w:tc>
      </w:tr>
      <w:tr w:rsidR="00BE6EC6" w:rsidRPr="00D85418" w14:paraId="4CFA35C4"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396FF6B0" w14:textId="44C368E7"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RNF-1</w:t>
            </w:r>
            <w:r w:rsidR="00070E72" w:rsidRPr="00D85418">
              <w:rPr>
                <w:rFonts w:ascii="Times New Roman" w:hAnsi="Times New Roman" w:cs="Times New Roman"/>
                <w:sz w:val="24"/>
                <w:szCs w:val="24"/>
              </w:rPr>
              <w:t>6</w:t>
            </w:r>
          </w:p>
        </w:tc>
        <w:tc>
          <w:tcPr>
            <w:tcW w:w="2405" w:type="dxa"/>
            <w:hideMark/>
          </w:tcPr>
          <w:p w14:paraId="1757844C"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Notificaciones locales</w:t>
            </w:r>
          </w:p>
        </w:tc>
        <w:tc>
          <w:tcPr>
            <w:tcW w:w="0" w:type="auto"/>
            <w:hideMark/>
          </w:tcPr>
          <w:p w14:paraId="137B2098" w14:textId="17D55C89"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D85418">
              <w:rPr>
                <w:rFonts w:ascii="Times New Roman" w:hAnsi="Times New Roman" w:cs="Times New Roman"/>
                <w:b/>
                <w:bCs/>
                <w:sz w:val="24"/>
                <w:szCs w:val="24"/>
              </w:rPr>
              <w:t>WorkManager</w:t>
            </w:r>
            <w:proofErr w:type="spellEnd"/>
            <w:r w:rsidRPr="00D85418">
              <w:rPr>
                <w:rFonts w:ascii="Times New Roman" w:hAnsi="Times New Roman" w:cs="Times New Roman"/>
                <w:b/>
                <w:bCs/>
                <w:sz w:val="24"/>
                <w:szCs w:val="24"/>
              </w:rPr>
              <w:t xml:space="preserve"> con </w:t>
            </w:r>
            <w:proofErr w:type="spellStart"/>
            <w:r w:rsidRPr="00D85418">
              <w:rPr>
                <w:rFonts w:ascii="Times New Roman" w:hAnsi="Times New Roman" w:cs="Times New Roman"/>
                <w:b/>
                <w:bCs/>
                <w:sz w:val="24"/>
                <w:szCs w:val="24"/>
              </w:rPr>
              <w:t>re-agendamiento</w:t>
            </w:r>
            <w:proofErr w:type="spellEnd"/>
            <w:r w:rsidR="00070E72" w:rsidRPr="00D85418">
              <w:rPr>
                <w:rFonts w:ascii="Times New Roman" w:hAnsi="Times New Roman" w:cs="Times New Roman"/>
                <w:b/>
                <w:bCs/>
                <w:sz w:val="24"/>
                <w:szCs w:val="24"/>
              </w:rPr>
              <w:t>.</w:t>
            </w:r>
          </w:p>
        </w:tc>
      </w:tr>
      <w:tr w:rsidR="00BE6EC6" w:rsidRPr="00D85418" w14:paraId="23099D04"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5ED8D3A" w14:textId="5604175D"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w:t>
            </w:r>
            <w:r w:rsidR="00070E72" w:rsidRPr="00D85418">
              <w:rPr>
                <w:rFonts w:ascii="Times New Roman" w:hAnsi="Times New Roman" w:cs="Times New Roman"/>
                <w:sz w:val="24"/>
                <w:szCs w:val="24"/>
              </w:rPr>
              <w:t>17</w:t>
            </w:r>
          </w:p>
        </w:tc>
        <w:tc>
          <w:tcPr>
            <w:tcW w:w="2405" w:type="dxa"/>
            <w:hideMark/>
          </w:tcPr>
          <w:p w14:paraId="754FA88F"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Regionalización</w:t>
            </w:r>
          </w:p>
        </w:tc>
        <w:tc>
          <w:tcPr>
            <w:tcW w:w="0" w:type="auto"/>
            <w:hideMark/>
          </w:tcPr>
          <w:p w14:paraId="0C026286"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Uso de </w:t>
            </w:r>
            <w:proofErr w:type="spellStart"/>
            <w:proofErr w:type="gramStart"/>
            <w:r w:rsidRPr="00D85418">
              <w:rPr>
                <w:rFonts w:ascii="Times New Roman" w:hAnsi="Times New Roman" w:cs="Times New Roman"/>
                <w:b/>
                <w:bCs/>
                <w:sz w:val="24"/>
                <w:szCs w:val="24"/>
              </w:rPr>
              <w:t>Locale</w:t>
            </w:r>
            <w:proofErr w:type="spellEnd"/>
            <w:r w:rsidRPr="00D85418">
              <w:rPr>
                <w:rFonts w:ascii="Times New Roman" w:hAnsi="Times New Roman" w:cs="Times New Roman"/>
                <w:b/>
                <w:bCs/>
                <w:sz w:val="24"/>
                <w:szCs w:val="24"/>
              </w:rPr>
              <w:t>(</w:t>
            </w:r>
            <w:proofErr w:type="gramEnd"/>
            <w:r w:rsidRPr="00D85418">
              <w:rPr>
                <w:rFonts w:ascii="Times New Roman" w:hAnsi="Times New Roman" w:cs="Times New Roman"/>
                <w:b/>
                <w:bCs/>
                <w:sz w:val="24"/>
                <w:szCs w:val="24"/>
              </w:rPr>
              <w:t>"es", "CO") y tabla de festivos colombianos.</w:t>
            </w:r>
          </w:p>
        </w:tc>
      </w:tr>
      <w:tr w:rsidR="00BE6EC6" w:rsidRPr="00D85418" w14:paraId="1423ADE9"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42D95721" w14:textId="385F4124"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w:t>
            </w:r>
            <w:r w:rsidR="00070E72" w:rsidRPr="00D85418">
              <w:rPr>
                <w:rFonts w:ascii="Times New Roman" w:hAnsi="Times New Roman" w:cs="Times New Roman"/>
                <w:sz w:val="24"/>
                <w:szCs w:val="24"/>
              </w:rPr>
              <w:t>18</w:t>
            </w:r>
          </w:p>
        </w:tc>
        <w:tc>
          <w:tcPr>
            <w:tcW w:w="2405" w:type="dxa"/>
            <w:hideMark/>
          </w:tcPr>
          <w:p w14:paraId="26F05B11"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Arquitectura limpia</w:t>
            </w:r>
          </w:p>
        </w:tc>
        <w:tc>
          <w:tcPr>
            <w:tcW w:w="0" w:type="auto"/>
            <w:hideMark/>
          </w:tcPr>
          <w:p w14:paraId="6DE258FD"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MVVM + </w:t>
            </w:r>
            <w:proofErr w:type="spellStart"/>
            <w:r w:rsidRPr="00D85418">
              <w:rPr>
                <w:rFonts w:ascii="Times New Roman" w:hAnsi="Times New Roman" w:cs="Times New Roman"/>
                <w:b/>
                <w:bCs/>
                <w:sz w:val="24"/>
                <w:szCs w:val="24"/>
              </w:rPr>
              <w:t>Repository</w:t>
            </w:r>
            <w:proofErr w:type="spellEnd"/>
            <w:r w:rsidRPr="00D85418">
              <w:rPr>
                <w:rFonts w:ascii="Times New Roman" w:hAnsi="Times New Roman" w:cs="Times New Roman"/>
                <w:b/>
                <w:bCs/>
                <w:sz w:val="24"/>
                <w:szCs w:val="24"/>
              </w:rPr>
              <w:t xml:space="preserve"> + capa de reglas independiente.</w:t>
            </w:r>
          </w:p>
        </w:tc>
      </w:tr>
      <w:tr w:rsidR="00BE6EC6" w:rsidRPr="00D85418" w14:paraId="3CB9617E" w14:textId="77777777" w:rsidTr="00070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7D378D8" w14:textId="2D7CCAEA"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w:t>
            </w:r>
            <w:r w:rsidR="00070E72" w:rsidRPr="00D85418">
              <w:rPr>
                <w:rFonts w:ascii="Times New Roman" w:hAnsi="Times New Roman" w:cs="Times New Roman"/>
                <w:sz w:val="24"/>
                <w:szCs w:val="24"/>
              </w:rPr>
              <w:t>19</w:t>
            </w:r>
          </w:p>
        </w:tc>
        <w:tc>
          <w:tcPr>
            <w:tcW w:w="2405" w:type="dxa"/>
            <w:hideMark/>
          </w:tcPr>
          <w:p w14:paraId="46CFCEF5"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Documentación técnica</w:t>
            </w:r>
          </w:p>
        </w:tc>
        <w:tc>
          <w:tcPr>
            <w:tcW w:w="0" w:type="auto"/>
            <w:hideMark/>
          </w:tcPr>
          <w:p w14:paraId="2D437AB3" w14:textId="77777777" w:rsidR="00BE6EC6" w:rsidRPr="00D85418" w:rsidRDefault="00BE6EC6"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README con módulos, </w:t>
            </w:r>
            <w:proofErr w:type="spellStart"/>
            <w:r w:rsidRPr="00D85418">
              <w:rPr>
                <w:rFonts w:ascii="Times New Roman" w:hAnsi="Times New Roman" w:cs="Times New Roman"/>
                <w:b/>
                <w:bCs/>
                <w:sz w:val="24"/>
                <w:szCs w:val="24"/>
              </w:rPr>
              <w:t>build</w:t>
            </w:r>
            <w:proofErr w:type="spellEnd"/>
            <w:r w:rsidRPr="00D85418">
              <w:rPr>
                <w:rFonts w:ascii="Times New Roman" w:hAnsi="Times New Roman" w:cs="Times New Roman"/>
                <w:b/>
                <w:bCs/>
                <w:sz w:val="24"/>
                <w:szCs w:val="24"/>
              </w:rPr>
              <w:t xml:space="preserve"> y diagramas UML.</w:t>
            </w:r>
          </w:p>
        </w:tc>
      </w:tr>
      <w:tr w:rsidR="00BE6EC6" w:rsidRPr="00D85418" w14:paraId="00C18416" w14:textId="77777777" w:rsidTr="00070E72">
        <w:tc>
          <w:tcPr>
            <w:cnfStyle w:val="001000000000" w:firstRow="0" w:lastRow="0" w:firstColumn="1" w:lastColumn="0" w:oddVBand="0" w:evenVBand="0" w:oddHBand="0" w:evenHBand="0" w:firstRowFirstColumn="0" w:firstRowLastColumn="0" w:lastRowFirstColumn="0" w:lastRowLastColumn="0"/>
            <w:tcW w:w="1129" w:type="dxa"/>
            <w:hideMark/>
          </w:tcPr>
          <w:p w14:paraId="72586D4E" w14:textId="2559FEEC" w:rsidR="00BE6EC6" w:rsidRPr="00D85418" w:rsidRDefault="00BE6EC6"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RNF-2</w:t>
            </w:r>
            <w:r w:rsidR="00070E72" w:rsidRPr="00D85418">
              <w:rPr>
                <w:rFonts w:ascii="Times New Roman" w:hAnsi="Times New Roman" w:cs="Times New Roman"/>
                <w:sz w:val="24"/>
                <w:szCs w:val="24"/>
              </w:rPr>
              <w:t>0</w:t>
            </w:r>
          </w:p>
        </w:tc>
        <w:tc>
          <w:tcPr>
            <w:tcW w:w="2405" w:type="dxa"/>
            <w:hideMark/>
          </w:tcPr>
          <w:p w14:paraId="45663D40"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Tamaño del APK</w:t>
            </w:r>
          </w:p>
        </w:tc>
        <w:tc>
          <w:tcPr>
            <w:tcW w:w="0" w:type="auto"/>
            <w:hideMark/>
          </w:tcPr>
          <w:p w14:paraId="7E489A16" w14:textId="77777777" w:rsidR="00BE6EC6" w:rsidRPr="00D85418" w:rsidRDefault="00BE6EC6"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APK final &lt; 35 MB con </w:t>
            </w:r>
            <w:proofErr w:type="spellStart"/>
            <w:r w:rsidRPr="00D85418">
              <w:rPr>
                <w:rFonts w:ascii="Times New Roman" w:hAnsi="Times New Roman" w:cs="Times New Roman"/>
                <w:b/>
                <w:bCs/>
                <w:sz w:val="24"/>
                <w:szCs w:val="24"/>
              </w:rPr>
              <w:t>shrink</w:t>
            </w:r>
            <w:proofErr w:type="spellEnd"/>
            <w:r w:rsidRPr="00D85418">
              <w:rPr>
                <w:rFonts w:ascii="Times New Roman" w:hAnsi="Times New Roman" w:cs="Times New Roman"/>
                <w:b/>
                <w:bCs/>
                <w:sz w:val="24"/>
                <w:szCs w:val="24"/>
              </w:rPr>
              <w:t xml:space="preserve"> de R8.</w:t>
            </w:r>
          </w:p>
        </w:tc>
      </w:tr>
    </w:tbl>
    <w:p w14:paraId="2E5500B0" w14:textId="7A3ACE34" w:rsidR="00070E72" w:rsidRPr="00D85418" w:rsidRDefault="00070E72" w:rsidP="00D85418">
      <w:pPr>
        <w:pStyle w:val="Prrafodelista"/>
        <w:numPr>
          <w:ilvl w:val="1"/>
          <w:numId w:val="7"/>
        </w:numPr>
        <w:spacing w:line="480" w:lineRule="auto"/>
        <w:rPr>
          <w:rFonts w:ascii="Times New Roman" w:hAnsi="Times New Roman" w:cs="Times New Roman"/>
          <w:b/>
          <w:bCs/>
          <w:sz w:val="24"/>
          <w:szCs w:val="24"/>
        </w:rPr>
      </w:pPr>
      <w:r w:rsidRPr="00D85418">
        <w:rPr>
          <w:rFonts w:ascii="Times New Roman" w:hAnsi="Times New Roman" w:cs="Times New Roman"/>
          <w:b/>
          <w:bCs/>
          <w:sz w:val="24"/>
          <w:szCs w:val="24"/>
        </w:rPr>
        <w:t>Requisitos Funcionales</w:t>
      </w:r>
    </w:p>
    <w:tbl>
      <w:tblPr>
        <w:tblStyle w:val="Tablaconcuadrcula5oscura-nfasis1"/>
        <w:tblW w:w="0" w:type="auto"/>
        <w:tblLook w:val="04A0" w:firstRow="1" w:lastRow="0" w:firstColumn="1" w:lastColumn="0" w:noHBand="0" w:noVBand="1"/>
      </w:tblPr>
      <w:tblGrid>
        <w:gridCol w:w="988"/>
        <w:gridCol w:w="3921"/>
        <w:gridCol w:w="4441"/>
      </w:tblGrid>
      <w:tr w:rsidR="00070E72" w:rsidRPr="00D85418" w14:paraId="2E8A3355" w14:textId="77777777" w:rsidTr="00316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3AF4EDA" w14:textId="77777777"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ID</w:t>
            </w:r>
          </w:p>
        </w:tc>
        <w:tc>
          <w:tcPr>
            <w:tcW w:w="3921" w:type="dxa"/>
            <w:hideMark/>
          </w:tcPr>
          <w:p w14:paraId="0770EA06" w14:textId="77777777" w:rsidR="00070E72" w:rsidRPr="00D85418" w:rsidRDefault="00070E72" w:rsidP="00D8541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Descripción (qué hace el sistema)</w:t>
            </w:r>
          </w:p>
        </w:tc>
        <w:tc>
          <w:tcPr>
            <w:tcW w:w="0" w:type="auto"/>
            <w:hideMark/>
          </w:tcPr>
          <w:p w14:paraId="11CEA014" w14:textId="77777777" w:rsidR="00070E72" w:rsidRPr="00D85418" w:rsidRDefault="00070E72" w:rsidP="00D8541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5418">
              <w:rPr>
                <w:rFonts w:ascii="Times New Roman" w:hAnsi="Times New Roman" w:cs="Times New Roman"/>
                <w:sz w:val="24"/>
                <w:szCs w:val="24"/>
              </w:rPr>
              <w:t>Criterio de aceptación / Medición (cómo se valida)</w:t>
            </w:r>
          </w:p>
        </w:tc>
      </w:tr>
      <w:tr w:rsidR="00070E72" w:rsidRPr="00D85418" w14:paraId="1A88A4A7"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6E001D9" w14:textId="77777777"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RF-01</w:t>
            </w:r>
          </w:p>
        </w:tc>
        <w:tc>
          <w:tcPr>
            <w:tcW w:w="3921" w:type="dxa"/>
            <w:hideMark/>
          </w:tcPr>
          <w:p w14:paraId="5AB39DA0"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Registrar ingreso recurrente (salario, prima, etc.) con nombre, monto, frecuencia, día y regla de ajuste.</w:t>
            </w:r>
          </w:p>
        </w:tc>
        <w:tc>
          <w:tcPr>
            <w:tcW w:w="0" w:type="auto"/>
            <w:hideMark/>
          </w:tcPr>
          <w:p w14:paraId="37B2DB04"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 crea, edita y elimina un ingreso recurrente; en la lista aparece con próxima fecha calculada.</w:t>
            </w:r>
          </w:p>
        </w:tc>
      </w:tr>
      <w:tr w:rsidR="00070E72" w:rsidRPr="00D85418" w14:paraId="08B4F6AC"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07215F28" w14:textId="77777777"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RF-02</w:t>
            </w:r>
          </w:p>
        </w:tc>
        <w:tc>
          <w:tcPr>
            <w:tcW w:w="3921" w:type="dxa"/>
            <w:hideMark/>
          </w:tcPr>
          <w:p w14:paraId="264C35C2"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Registrar ingreso único (bono, venta).</w:t>
            </w:r>
          </w:p>
        </w:tc>
        <w:tc>
          <w:tcPr>
            <w:tcW w:w="0" w:type="auto"/>
            <w:hideMark/>
          </w:tcPr>
          <w:p w14:paraId="54B71E1B"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 guarda con fecha exacta y afecta inmediatamente la proyección.</w:t>
            </w:r>
          </w:p>
        </w:tc>
      </w:tr>
      <w:tr w:rsidR="00070E72" w:rsidRPr="00D85418" w14:paraId="7004C4A8"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167CD06" w14:textId="77777777"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RF-03</w:t>
            </w:r>
          </w:p>
        </w:tc>
        <w:tc>
          <w:tcPr>
            <w:tcW w:w="3921" w:type="dxa"/>
            <w:hideMark/>
          </w:tcPr>
          <w:p w14:paraId="26311CEC"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Aplicar regla “viernes anterior” para salario del día 30 si cae en fin de semana/festivo.</w:t>
            </w:r>
          </w:p>
        </w:tc>
        <w:tc>
          <w:tcPr>
            <w:tcW w:w="0" w:type="auto"/>
            <w:hideMark/>
          </w:tcPr>
          <w:p w14:paraId="452F56FC"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Caso de prueba: si 30 cae domingo/festivo, el ingreso se ubica en el viernes hábil anterior.</w:t>
            </w:r>
          </w:p>
        </w:tc>
      </w:tr>
      <w:tr w:rsidR="00070E72" w:rsidRPr="00D85418" w14:paraId="56FB082D"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19719A46" w14:textId="68F23A18"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w:t>
            </w:r>
            <w:r w:rsidR="00316C89" w:rsidRPr="00D85418">
              <w:rPr>
                <w:rFonts w:ascii="Times New Roman" w:hAnsi="Times New Roman" w:cs="Times New Roman"/>
                <w:sz w:val="24"/>
                <w:szCs w:val="24"/>
              </w:rPr>
              <w:t>4</w:t>
            </w:r>
          </w:p>
        </w:tc>
        <w:tc>
          <w:tcPr>
            <w:tcW w:w="3921" w:type="dxa"/>
            <w:hideMark/>
          </w:tcPr>
          <w:p w14:paraId="363839D6"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Registrar gasto variable rápido (monto, categoría, nota opcional).</w:t>
            </w:r>
          </w:p>
        </w:tc>
        <w:tc>
          <w:tcPr>
            <w:tcW w:w="0" w:type="auto"/>
            <w:hideMark/>
          </w:tcPr>
          <w:p w14:paraId="260F8862"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Desde Home (≤3 toques) se guarda y aparece en el historial del día.</w:t>
            </w:r>
          </w:p>
        </w:tc>
      </w:tr>
      <w:tr w:rsidR="00070E72" w:rsidRPr="00D85418" w14:paraId="3E820656"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7759504" w14:textId="731A14FD"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w:t>
            </w:r>
            <w:r w:rsidR="00316C89" w:rsidRPr="00D85418">
              <w:rPr>
                <w:rFonts w:ascii="Times New Roman" w:hAnsi="Times New Roman" w:cs="Times New Roman"/>
                <w:sz w:val="24"/>
                <w:szCs w:val="24"/>
              </w:rPr>
              <w:t>5</w:t>
            </w:r>
          </w:p>
        </w:tc>
        <w:tc>
          <w:tcPr>
            <w:tcW w:w="3921" w:type="dxa"/>
            <w:hideMark/>
          </w:tcPr>
          <w:p w14:paraId="74E29F27"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Plantillas de gasto frecuente.</w:t>
            </w:r>
          </w:p>
        </w:tc>
        <w:tc>
          <w:tcPr>
            <w:tcW w:w="0" w:type="auto"/>
            <w:hideMark/>
          </w:tcPr>
          <w:p w14:paraId="3500A02B"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El usuario puede seleccionar una plantilla y el formulario se autocompleta.</w:t>
            </w:r>
          </w:p>
        </w:tc>
      </w:tr>
      <w:tr w:rsidR="00070E72" w:rsidRPr="00D85418" w14:paraId="15B0E72C"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1D39F37A" w14:textId="1C1C64EA"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w:t>
            </w:r>
            <w:r w:rsidR="00316C89" w:rsidRPr="00D85418">
              <w:rPr>
                <w:rFonts w:ascii="Times New Roman" w:hAnsi="Times New Roman" w:cs="Times New Roman"/>
                <w:sz w:val="24"/>
                <w:szCs w:val="24"/>
              </w:rPr>
              <w:t>6</w:t>
            </w:r>
          </w:p>
        </w:tc>
        <w:tc>
          <w:tcPr>
            <w:tcW w:w="3921" w:type="dxa"/>
            <w:hideMark/>
          </w:tcPr>
          <w:p w14:paraId="533E47D1"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Categorías editables (ingreso/gasto).</w:t>
            </w:r>
          </w:p>
        </w:tc>
        <w:tc>
          <w:tcPr>
            <w:tcW w:w="0" w:type="auto"/>
            <w:hideMark/>
          </w:tcPr>
          <w:p w14:paraId="1755F51F"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Crear/renombrar/eliminar categorías; los listados filtran por categoría.</w:t>
            </w:r>
          </w:p>
        </w:tc>
      </w:tr>
      <w:tr w:rsidR="00070E72" w:rsidRPr="00D85418" w14:paraId="1DCB0B2E"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EA148F8" w14:textId="3B1CABC4"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w:t>
            </w:r>
            <w:r w:rsidR="00316C89" w:rsidRPr="00D85418">
              <w:rPr>
                <w:rFonts w:ascii="Times New Roman" w:hAnsi="Times New Roman" w:cs="Times New Roman"/>
                <w:sz w:val="24"/>
                <w:szCs w:val="24"/>
              </w:rPr>
              <w:t>7</w:t>
            </w:r>
          </w:p>
        </w:tc>
        <w:tc>
          <w:tcPr>
            <w:tcW w:w="3921" w:type="dxa"/>
            <w:hideMark/>
          </w:tcPr>
          <w:p w14:paraId="4C791E98"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Presupuesto mensual por categoría y alerta de sobrepaso.</w:t>
            </w:r>
          </w:p>
        </w:tc>
        <w:tc>
          <w:tcPr>
            <w:tcW w:w="0" w:type="auto"/>
            <w:hideMark/>
          </w:tcPr>
          <w:p w14:paraId="5D979884"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 superar el presupuesto, se muestra alerta en Home/Reporte.</w:t>
            </w:r>
          </w:p>
        </w:tc>
      </w:tr>
      <w:tr w:rsidR="00070E72" w:rsidRPr="00D85418" w14:paraId="09D045B9"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11789624" w14:textId="64AE05E9"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RF-0</w:t>
            </w:r>
            <w:r w:rsidR="00316C89" w:rsidRPr="00D85418">
              <w:rPr>
                <w:rFonts w:ascii="Times New Roman" w:hAnsi="Times New Roman" w:cs="Times New Roman"/>
                <w:sz w:val="24"/>
                <w:szCs w:val="24"/>
              </w:rPr>
              <w:t>8</w:t>
            </w:r>
          </w:p>
        </w:tc>
        <w:tc>
          <w:tcPr>
            <w:tcW w:w="3921" w:type="dxa"/>
            <w:hideMark/>
          </w:tcPr>
          <w:p w14:paraId="5A249FEB"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Proyección de saldo diario (12–18 meses).</w:t>
            </w:r>
          </w:p>
        </w:tc>
        <w:tc>
          <w:tcPr>
            <w:tcW w:w="0" w:type="auto"/>
            <w:hideMark/>
          </w:tcPr>
          <w:p w14:paraId="4A17E717"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La vista calendario muestra saldo día a día; cambios en datos recalculan la proyección al instante.</w:t>
            </w:r>
          </w:p>
        </w:tc>
      </w:tr>
      <w:tr w:rsidR="00070E72" w:rsidRPr="00D85418" w14:paraId="6CD53832"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60F83C1" w14:textId="06ADE938"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RF-</w:t>
            </w:r>
            <w:r w:rsidR="00316C89" w:rsidRPr="00D85418">
              <w:rPr>
                <w:rFonts w:ascii="Times New Roman" w:hAnsi="Times New Roman" w:cs="Times New Roman"/>
                <w:sz w:val="24"/>
                <w:szCs w:val="24"/>
              </w:rPr>
              <w:t>9</w:t>
            </w:r>
          </w:p>
        </w:tc>
        <w:tc>
          <w:tcPr>
            <w:tcW w:w="3921" w:type="dxa"/>
            <w:hideMark/>
          </w:tcPr>
          <w:p w14:paraId="6C3E49C5"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Consulta puntual de saldo (“¿cuánto tendré el DD/MM/AAAA?”).</w:t>
            </w:r>
          </w:p>
        </w:tc>
        <w:tc>
          <w:tcPr>
            <w:tcW w:w="0" w:type="auto"/>
            <w:hideMark/>
          </w:tcPr>
          <w:p w14:paraId="2CA0EF6C"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Ingresando una fecha, el sistema devuelve saldo esperado y lista de eventos que lo componen.</w:t>
            </w:r>
          </w:p>
        </w:tc>
      </w:tr>
      <w:tr w:rsidR="00070E72" w:rsidRPr="00D85418" w14:paraId="19151E26"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4AD9D338" w14:textId="0BA2EF0E"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0</w:t>
            </w:r>
          </w:p>
        </w:tc>
        <w:tc>
          <w:tcPr>
            <w:tcW w:w="3921" w:type="dxa"/>
            <w:hideMark/>
          </w:tcPr>
          <w:p w14:paraId="2188EB54"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Metas (sueños): crear con </w:t>
            </w:r>
            <w:proofErr w:type="gramStart"/>
            <w:r w:rsidRPr="00D85418">
              <w:rPr>
                <w:rFonts w:ascii="Times New Roman" w:hAnsi="Times New Roman" w:cs="Times New Roman"/>
                <w:b/>
                <w:bCs/>
                <w:sz w:val="24"/>
                <w:szCs w:val="24"/>
              </w:rPr>
              <w:t>monto objetivo y fecha objetivo</w:t>
            </w:r>
            <w:proofErr w:type="gramEnd"/>
            <w:r w:rsidRPr="00D85418">
              <w:rPr>
                <w:rFonts w:ascii="Times New Roman" w:hAnsi="Times New Roman" w:cs="Times New Roman"/>
                <w:b/>
                <w:bCs/>
                <w:sz w:val="24"/>
                <w:szCs w:val="24"/>
              </w:rPr>
              <w:t>.</w:t>
            </w:r>
          </w:p>
        </w:tc>
        <w:tc>
          <w:tcPr>
            <w:tcW w:w="0" w:type="auto"/>
            <w:hideMark/>
          </w:tcPr>
          <w:p w14:paraId="1CB8C325" w14:textId="77777777" w:rsidR="00070E72" w:rsidRPr="00D85418" w:rsidRDefault="00070E72" w:rsidP="00D85418">
            <w:pPr>
              <w:pStyle w:val="Prrafodelista"/>
              <w:spacing w:after="200" w:line="480" w:lineRule="auto"/>
              <w:ind w:left="79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 crear, se calcula cuota sugerida mensual/semanal y se muestran los aportes planificados.</w:t>
            </w:r>
          </w:p>
        </w:tc>
      </w:tr>
      <w:tr w:rsidR="00070E72" w:rsidRPr="00D85418" w14:paraId="3FDCD925"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A324F7A" w14:textId="5F2E345D"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1</w:t>
            </w:r>
          </w:p>
        </w:tc>
        <w:tc>
          <w:tcPr>
            <w:tcW w:w="3921" w:type="dxa"/>
            <w:hideMark/>
          </w:tcPr>
          <w:p w14:paraId="571FD396"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Aportes a meta: registrar/aplazar/omitir y recalcular cuotas o fecha.</w:t>
            </w:r>
          </w:p>
        </w:tc>
        <w:tc>
          <w:tcPr>
            <w:tcW w:w="0" w:type="auto"/>
            <w:hideMark/>
          </w:tcPr>
          <w:p w14:paraId="7B04FA47"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Si un aporte se omite, se recalcula el plan (cuotas mayores o nueva fecha).</w:t>
            </w:r>
          </w:p>
        </w:tc>
      </w:tr>
      <w:tr w:rsidR="00070E72" w:rsidRPr="00D85418" w14:paraId="278C9175"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1683296D" w14:textId="13EA4792"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2</w:t>
            </w:r>
          </w:p>
        </w:tc>
        <w:tc>
          <w:tcPr>
            <w:tcW w:w="3921" w:type="dxa"/>
            <w:hideMark/>
          </w:tcPr>
          <w:p w14:paraId="40D8EAED"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Estados de meta: activa, pausada, cancelada, completada.</w:t>
            </w:r>
          </w:p>
        </w:tc>
        <w:tc>
          <w:tcPr>
            <w:tcW w:w="0" w:type="auto"/>
            <w:hideMark/>
          </w:tcPr>
          <w:p w14:paraId="5CB96601"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El estado cambia desde el detalle y se refleja en la lista y proyección.</w:t>
            </w:r>
          </w:p>
        </w:tc>
      </w:tr>
      <w:tr w:rsidR="00070E72" w:rsidRPr="00D85418" w14:paraId="51B8B2BC"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56B4FBB6" w14:textId="2F1B6D8D"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3</w:t>
            </w:r>
          </w:p>
        </w:tc>
        <w:tc>
          <w:tcPr>
            <w:tcW w:w="3921" w:type="dxa"/>
            <w:hideMark/>
          </w:tcPr>
          <w:p w14:paraId="78295685"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Deudas: “yo debo / me deben” con contraparte, monto, fecha y plan.</w:t>
            </w:r>
          </w:p>
        </w:tc>
        <w:tc>
          <w:tcPr>
            <w:tcW w:w="0" w:type="auto"/>
            <w:hideMark/>
          </w:tcPr>
          <w:p w14:paraId="64E9319D"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Crear, editar, eliminar y ver resumen por contraparte.</w:t>
            </w:r>
          </w:p>
        </w:tc>
      </w:tr>
      <w:tr w:rsidR="00070E72" w:rsidRPr="00D85418" w14:paraId="108C8E3F"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35ADB9E1" w14:textId="100442FD"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4</w:t>
            </w:r>
          </w:p>
        </w:tc>
        <w:tc>
          <w:tcPr>
            <w:tcW w:w="3921" w:type="dxa"/>
            <w:hideMark/>
          </w:tcPr>
          <w:p w14:paraId="64C0AF93"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Pagos parciales de deuda y actualización de saldo.</w:t>
            </w:r>
          </w:p>
        </w:tc>
        <w:tc>
          <w:tcPr>
            <w:tcW w:w="0" w:type="auto"/>
            <w:hideMark/>
          </w:tcPr>
          <w:p w14:paraId="4F1C7524"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Cada abono disminuye saldo y registra historial; al llegar a 0 </w:t>
            </w:r>
            <w:r w:rsidRPr="00D85418">
              <w:rPr>
                <w:rFonts w:ascii="Cambria Math" w:hAnsi="Cambria Math" w:cs="Cambria Math"/>
                <w:b/>
                <w:bCs/>
                <w:sz w:val="24"/>
                <w:szCs w:val="24"/>
              </w:rPr>
              <w:t>⇒</w:t>
            </w:r>
            <w:r w:rsidRPr="00D85418">
              <w:rPr>
                <w:rFonts w:ascii="Times New Roman" w:hAnsi="Times New Roman" w:cs="Times New Roman"/>
                <w:b/>
                <w:bCs/>
                <w:sz w:val="24"/>
                <w:szCs w:val="24"/>
              </w:rPr>
              <w:t xml:space="preserve"> “Pagada”.</w:t>
            </w:r>
          </w:p>
        </w:tc>
      </w:tr>
      <w:tr w:rsidR="00070E72" w:rsidRPr="00D85418" w14:paraId="1F2A3D55"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B39B33E" w14:textId="77207426"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5</w:t>
            </w:r>
          </w:p>
        </w:tc>
        <w:tc>
          <w:tcPr>
            <w:tcW w:w="3921" w:type="dxa"/>
            <w:hideMark/>
          </w:tcPr>
          <w:p w14:paraId="6F9E3FBE"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Notificaciones locales para próximos ingresos, gastos fijos, vencimientos y aportes a metas.</w:t>
            </w:r>
          </w:p>
        </w:tc>
        <w:tc>
          <w:tcPr>
            <w:tcW w:w="0" w:type="auto"/>
            <w:hideMark/>
          </w:tcPr>
          <w:p w14:paraId="25003D5B"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 programan con anticipación configurable (p.ej., 3 días antes y el mismo día).</w:t>
            </w:r>
          </w:p>
        </w:tc>
      </w:tr>
      <w:tr w:rsidR="00070E72" w:rsidRPr="00D85418" w14:paraId="14481801"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327FAF16" w14:textId="41239F52"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6</w:t>
            </w:r>
          </w:p>
        </w:tc>
        <w:tc>
          <w:tcPr>
            <w:tcW w:w="3921" w:type="dxa"/>
            <w:hideMark/>
          </w:tcPr>
          <w:p w14:paraId="676CA439"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Historial de movimientos por rango de fechas y filtros (tipo, categoría, cuenta).</w:t>
            </w:r>
          </w:p>
        </w:tc>
        <w:tc>
          <w:tcPr>
            <w:tcW w:w="0" w:type="auto"/>
            <w:hideMark/>
          </w:tcPr>
          <w:p w14:paraId="4DE5189D"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La lista se filtra por texto/fecha/categoría y exporta conteos/total.</w:t>
            </w:r>
          </w:p>
        </w:tc>
      </w:tr>
      <w:tr w:rsidR="00070E72" w:rsidRPr="00D85418" w14:paraId="16A0DFFB"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CCD8D1F" w14:textId="3E247F12"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RF-1</w:t>
            </w:r>
            <w:r w:rsidR="00316C89" w:rsidRPr="00D85418">
              <w:rPr>
                <w:rFonts w:ascii="Times New Roman" w:hAnsi="Times New Roman" w:cs="Times New Roman"/>
                <w:sz w:val="24"/>
                <w:szCs w:val="24"/>
              </w:rPr>
              <w:t>7</w:t>
            </w:r>
          </w:p>
        </w:tc>
        <w:tc>
          <w:tcPr>
            <w:tcW w:w="3921" w:type="dxa"/>
            <w:hideMark/>
          </w:tcPr>
          <w:p w14:paraId="64AB9EEC"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Reportes mensuales: ingresos vs gastos, por categoría, y cumplimiento de metas.</w:t>
            </w:r>
          </w:p>
        </w:tc>
        <w:tc>
          <w:tcPr>
            <w:tcW w:w="0" w:type="auto"/>
            <w:hideMark/>
          </w:tcPr>
          <w:p w14:paraId="26FCBA93"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 genera una vista con totales, gráficos y variación vs mes anterior.</w:t>
            </w:r>
          </w:p>
        </w:tc>
      </w:tr>
      <w:tr w:rsidR="00070E72" w:rsidRPr="00D85418" w14:paraId="4E7BE0B4"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34BD65F1" w14:textId="3A02A449"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RF-1</w:t>
            </w:r>
            <w:r w:rsidR="00316C89" w:rsidRPr="00D85418">
              <w:rPr>
                <w:rFonts w:ascii="Times New Roman" w:hAnsi="Times New Roman" w:cs="Times New Roman"/>
                <w:sz w:val="24"/>
                <w:szCs w:val="24"/>
              </w:rPr>
              <w:t>8</w:t>
            </w:r>
          </w:p>
        </w:tc>
        <w:tc>
          <w:tcPr>
            <w:tcW w:w="3921" w:type="dxa"/>
            <w:hideMark/>
          </w:tcPr>
          <w:p w14:paraId="60FCAC82"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Importar CSV de movimientos (fecha, tipo, categoría, monto, nota).</w:t>
            </w:r>
          </w:p>
        </w:tc>
        <w:tc>
          <w:tcPr>
            <w:tcW w:w="0" w:type="auto"/>
            <w:hideMark/>
          </w:tcPr>
          <w:p w14:paraId="5872EEE3"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 importar, los registros válidos quedan en DB y se muestra resumen de importados/erróneos.</w:t>
            </w:r>
          </w:p>
        </w:tc>
      </w:tr>
      <w:tr w:rsidR="00070E72" w:rsidRPr="00D85418" w14:paraId="7F77A657"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16849A3" w14:textId="276B56FE"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w:t>
            </w:r>
            <w:r w:rsidR="00316C89" w:rsidRPr="00D85418">
              <w:rPr>
                <w:rFonts w:ascii="Times New Roman" w:hAnsi="Times New Roman" w:cs="Times New Roman"/>
                <w:sz w:val="24"/>
                <w:szCs w:val="24"/>
              </w:rPr>
              <w:t>19</w:t>
            </w:r>
          </w:p>
        </w:tc>
        <w:tc>
          <w:tcPr>
            <w:tcW w:w="3921" w:type="dxa"/>
            <w:hideMark/>
          </w:tcPr>
          <w:p w14:paraId="18DDA971"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Exportar datos a CSV/JSON (respaldo manual).</w:t>
            </w:r>
          </w:p>
        </w:tc>
        <w:tc>
          <w:tcPr>
            <w:tcW w:w="0" w:type="auto"/>
            <w:hideMark/>
          </w:tcPr>
          <w:p w14:paraId="0ABA0283"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 genera archivo en almacenamiento local (y opción de compartir).</w:t>
            </w:r>
          </w:p>
        </w:tc>
      </w:tr>
      <w:tr w:rsidR="00070E72" w:rsidRPr="00D85418" w14:paraId="72CEE2A5"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2C3559DF" w14:textId="658F8389"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316C89" w:rsidRPr="00D85418">
              <w:rPr>
                <w:rFonts w:ascii="Times New Roman" w:hAnsi="Times New Roman" w:cs="Times New Roman"/>
                <w:sz w:val="24"/>
                <w:szCs w:val="24"/>
              </w:rPr>
              <w:t>0</w:t>
            </w:r>
          </w:p>
        </w:tc>
        <w:tc>
          <w:tcPr>
            <w:tcW w:w="3921" w:type="dxa"/>
            <w:hideMark/>
          </w:tcPr>
          <w:p w14:paraId="15C57E6E"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Festivos de Colombia precargados y opción de cargar ICS/lista propia.</w:t>
            </w:r>
          </w:p>
        </w:tc>
        <w:tc>
          <w:tcPr>
            <w:tcW w:w="0" w:type="auto"/>
            <w:hideMark/>
          </w:tcPr>
          <w:p w14:paraId="54900133"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El calendario marca festivos y los ajustes de fecha los consideran.</w:t>
            </w:r>
          </w:p>
        </w:tc>
      </w:tr>
      <w:tr w:rsidR="00070E72" w:rsidRPr="00D85418" w14:paraId="6A663CB9"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05D9B6A0" w14:textId="5B42B0FF"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316C89" w:rsidRPr="00D85418">
              <w:rPr>
                <w:rFonts w:ascii="Times New Roman" w:hAnsi="Times New Roman" w:cs="Times New Roman"/>
                <w:sz w:val="24"/>
                <w:szCs w:val="24"/>
              </w:rPr>
              <w:t>1</w:t>
            </w:r>
          </w:p>
        </w:tc>
        <w:tc>
          <w:tcPr>
            <w:tcW w:w="3921" w:type="dxa"/>
            <w:hideMark/>
          </w:tcPr>
          <w:p w14:paraId="0C3FD425"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Métodos de pago / cuentas (efectivo/banco/tarjeta) y transferencias internas.</w:t>
            </w:r>
          </w:p>
        </w:tc>
        <w:tc>
          <w:tcPr>
            <w:tcW w:w="0" w:type="auto"/>
            <w:hideMark/>
          </w:tcPr>
          <w:p w14:paraId="07BA55E1"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 pueden definir cuentas y ver reporte por cuenta.</w:t>
            </w:r>
          </w:p>
        </w:tc>
      </w:tr>
      <w:tr w:rsidR="00070E72" w:rsidRPr="00D85418" w14:paraId="3DDC153B"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6F34657D" w14:textId="153AB504"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F575E4" w:rsidRPr="00D85418">
              <w:rPr>
                <w:rFonts w:ascii="Times New Roman" w:hAnsi="Times New Roman" w:cs="Times New Roman"/>
                <w:sz w:val="24"/>
                <w:szCs w:val="24"/>
              </w:rPr>
              <w:t>2</w:t>
            </w:r>
          </w:p>
        </w:tc>
        <w:tc>
          <w:tcPr>
            <w:tcW w:w="3921" w:type="dxa"/>
            <w:hideMark/>
          </w:tcPr>
          <w:p w14:paraId="482655E9"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Búsqueda global por texto (nombre, nota, contraparte).</w:t>
            </w:r>
          </w:p>
        </w:tc>
        <w:tc>
          <w:tcPr>
            <w:tcW w:w="0" w:type="auto"/>
            <w:hideMark/>
          </w:tcPr>
          <w:p w14:paraId="01BA9BE6"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Buscando “arriendo” o “Cartagena” aparecen coincidencias con enlace al detalle.</w:t>
            </w:r>
          </w:p>
        </w:tc>
      </w:tr>
      <w:tr w:rsidR="00070E72" w:rsidRPr="00D85418" w14:paraId="1C5CD4B4"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3F275412" w14:textId="767C0FD4"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F575E4" w:rsidRPr="00D85418">
              <w:rPr>
                <w:rFonts w:ascii="Times New Roman" w:hAnsi="Times New Roman" w:cs="Times New Roman"/>
                <w:sz w:val="24"/>
                <w:szCs w:val="24"/>
              </w:rPr>
              <w:t>3</w:t>
            </w:r>
          </w:p>
        </w:tc>
        <w:tc>
          <w:tcPr>
            <w:tcW w:w="3921" w:type="dxa"/>
            <w:hideMark/>
          </w:tcPr>
          <w:p w14:paraId="62D115FF"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Modo oscuro / claro y tema Material 3.</w:t>
            </w:r>
          </w:p>
        </w:tc>
        <w:tc>
          <w:tcPr>
            <w:tcW w:w="0" w:type="auto"/>
            <w:hideMark/>
          </w:tcPr>
          <w:p w14:paraId="0A45C137"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La </w:t>
            </w:r>
            <w:proofErr w:type="gramStart"/>
            <w:r w:rsidRPr="00D85418">
              <w:rPr>
                <w:rFonts w:ascii="Times New Roman" w:hAnsi="Times New Roman" w:cs="Times New Roman"/>
                <w:b/>
                <w:bCs/>
                <w:sz w:val="24"/>
                <w:szCs w:val="24"/>
              </w:rPr>
              <w:t>app</w:t>
            </w:r>
            <w:proofErr w:type="gramEnd"/>
            <w:r w:rsidRPr="00D85418">
              <w:rPr>
                <w:rFonts w:ascii="Times New Roman" w:hAnsi="Times New Roman" w:cs="Times New Roman"/>
                <w:b/>
                <w:bCs/>
                <w:sz w:val="24"/>
                <w:szCs w:val="24"/>
              </w:rPr>
              <w:t xml:space="preserve"> recuerda el tema; los colores respetan el contraste.</w:t>
            </w:r>
          </w:p>
        </w:tc>
      </w:tr>
      <w:tr w:rsidR="00070E72" w:rsidRPr="00D85418" w14:paraId="0D483C45"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3058CD91" w14:textId="6CAD49B6"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F575E4" w:rsidRPr="00D85418">
              <w:rPr>
                <w:rFonts w:ascii="Times New Roman" w:hAnsi="Times New Roman" w:cs="Times New Roman"/>
                <w:sz w:val="24"/>
                <w:szCs w:val="24"/>
              </w:rPr>
              <w:t>4</w:t>
            </w:r>
          </w:p>
        </w:tc>
        <w:tc>
          <w:tcPr>
            <w:tcW w:w="3921" w:type="dxa"/>
            <w:hideMark/>
          </w:tcPr>
          <w:p w14:paraId="59D2F4CA"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Bloqueo por PIN/biometría para abrir la </w:t>
            </w:r>
            <w:proofErr w:type="gramStart"/>
            <w:r w:rsidRPr="00D85418">
              <w:rPr>
                <w:rFonts w:ascii="Times New Roman" w:hAnsi="Times New Roman" w:cs="Times New Roman"/>
                <w:b/>
                <w:bCs/>
                <w:sz w:val="24"/>
                <w:szCs w:val="24"/>
              </w:rPr>
              <w:t>app</w:t>
            </w:r>
            <w:proofErr w:type="gramEnd"/>
            <w:r w:rsidRPr="00D85418">
              <w:rPr>
                <w:rFonts w:ascii="Times New Roman" w:hAnsi="Times New Roman" w:cs="Times New Roman"/>
                <w:b/>
                <w:bCs/>
                <w:sz w:val="24"/>
                <w:szCs w:val="24"/>
              </w:rPr>
              <w:t>.</w:t>
            </w:r>
          </w:p>
        </w:tc>
        <w:tc>
          <w:tcPr>
            <w:tcW w:w="0" w:type="auto"/>
            <w:hideMark/>
          </w:tcPr>
          <w:p w14:paraId="0D05BD4E"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 activar bloqueo, se pide PIN o huella al iniciar (fallos controlados).</w:t>
            </w:r>
          </w:p>
        </w:tc>
      </w:tr>
      <w:tr w:rsidR="00070E72" w:rsidRPr="00D85418" w14:paraId="46516B4E"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73CD3B2" w14:textId="28A82D70"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F575E4" w:rsidRPr="00D85418">
              <w:rPr>
                <w:rFonts w:ascii="Times New Roman" w:hAnsi="Times New Roman" w:cs="Times New Roman"/>
                <w:sz w:val="24"/>
                <w:szCs w:val="24"/>
              </w:rPr>
              <w:t>5</w:t>
            </w:r>
          </w:p>
        </w:tc>
        <w:tc>
          <w:tcPr>
            <w:tcW w:w="3921" w:type="dxa"/>
            <w:hideMark/>
          </w:tcPr>
          <w:p w14:paraId="63922915"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Copia de seguridad cifrada (archivo único).</w:t>
            </w:r>
          </w:p>
        </w:tc>
        <w:tc>
          <w:tcPr>
            <w:tcW w:w="0" w:type="auto"/>
            <w:hideMark/>
          </w:tcPr>
          <w:p w14:paraId="793EE72A"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 xml:space="preserve">El usuario puede crear/restaurar </w:t>
            </w:r>
            <w:proofErr w:type="spellStart"/>
            <w:r w:rsidRPr="00D85418">
              <w:rPr>
                <w:rFonts w:ascii="Times New Roman" w:hAnsi="Times New Roman" w:cs="Times New Roman"/>
                <w:b/>
                <w:bCs/>
                <w:sz w:val="24"/>
                <w:szCs w:val="24"/>
              </w:rPr>
              <w:t>backup</w:t>
            </w:r>
            <w:proofErr w:type="spellEnd"/>
            <w:r w:rsidRPr="00D85418">
              <w:rPr>
                <w:rFonts w:ascii="Times New Roman" w:hAnsi="Times New Roman" w:cs="Times New Roman"/>
                <w:b/>
                <w:bCs/>
                <w:sz w:val="24"/>
                <w:szCs w:val="24"/>
              </w:rPr>
              <w:t xml:space="preserve"> desde Ajustes.</w:t>
            </w:r>
          </w:p>
        </w:tc>
      </w:tr>
      <w:tr w:rsidR="00070E72" w:rsidRPr="00D85418" w14:paraId="4E3BA1AA"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3C8E790F" w14:textId="00B9F84D"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lastRenderedPageBreak/>
              <w:t>RF-2</w:t>
            </w:r>
            <w:r w:rsidR="00F575E4" w:rsidRPr="00D85418">
              <w:rPr>
                <w:rFonts w:ascii="Times New Roman" w:hAnsi="Times New Roman" w:cs="Times New Roman"/>
                <w:sz w:val="24"/>
                <w:szCs w:val="24"/>
              </w:rPr>
              <w:t>6</w:t>
            </w:r>
          </w:p>
        </w:tc>
        <w:tc>
          <w:tcPr>
            <w:tcW w:w="3921" w:type="dxa"/>
            <w:hideMark/>
          </w:tcPr>
          <w:p w14:paraId="40C7199A"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Edición masiva (opcional): mover varios gastos a otra categoría.</w:t>
            </w:r>
          </w:p>
        </w:tc>
        <w:tc>
          <w:tcPr>
            <w:tcW w:w="0" w:type="auto"/>
            <w:hideMark/>
          </w:tcPr>
          <w:p w14:paraId="312E0B07"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Seleccionar múltiples ítems y aplicar acción “cambiar categoría”.</w:t>
            </w:r>
          </w:p>
        </w:tc>
      </w:tr>
      <w:tr w:rsidR="00070E72" w:rsidRPr="00D85418" w14:paraId="63314DDA" w14:textId="77777777" w:rsidTr="003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751FDA98" w14:textId="104AFFDC"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RF-2</w:t>
            </w:r>
            <w:r w:rsidR="00E157F8" w:rsidRPr="00D85418">
              <w:rPr>
                <w:rFonts w:ascii="Times New Roman" w:hAnsi="Times New Roman" w:cs="Times New Roman"/>
                <w:sz w:val="24"/>
                <w:szCs w:val="24"/>
              </w:rPr>
              <w:t>7</w:t>
            </w:r>
          </w:p>
        </w:tc>
        <w:tc>
          <w:tcPr>
            <w:tcW w:w="3921" w:type="dxa"/>
            <w:hideMark/>
          </w:tcPr>
          <w:p w14:paraId="6211E530"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Detalle de día en calendario con lista de eventos y saldo al cierre.</w:t>
            </w:r>
          </w:p>
        </w:tc>
        <w:tc>
          <w:tcPr>
            <w:tcW w:w="0" w:type="auto"/>
            <w:hideMark/>
          </w:tcPr>
          <w:p w14:paraId="639258E6" w14:textId="77777777" w:rsidR="00070E72" w:rsidRPr="00D85418" w:rsidRDefault="00070E72" w:rsidP="00D8541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Al tocar una fecha se ve ingreso/gastos/aportes de ese día y saldo.</w:t>
            </w:r>
          </w:p>
        </w:tc>
      </w:tr>
      <w:tr w:rsidR="00070E72" w:rsidRPr="00D85418" w14:paraId="10F281A0" w14:textId="77777777" w:rsidTr="00316C89">
        <w:tc>
          <w:tcPr>
            <w:cnfStyle w:val="001000000000" w:firstRow="0" w:lastRow="0" w:firstColumn="1" w:lastColumn="0" w:oddVBand="0" w:evenVBand="0" w:oddHBand="0" w:evenHBand="0" w:firstRowFirstColumn="0" w:firstRowLastColumn="0" w:lastRowFirstColumn="0" w:lastRowLastColumn="0"/>
            <w:tcW w:w="988" w:type="dxa"/>
            <w:hideMark/>
          </w:tcPr>
          <w:p w14:paraId="75848E71" w14:textId="4486D817" w:rsidR="00070E72" w:rsidRPr="00D85418" w:rsidRDefault="00070E72" w:rsidP="00D85418">
            <w:pPr>
              <w:spacing w:line="480" w:lineRule="auto"/>
              <w:rPr>
                <w:rFonts w:ascii="Times New Roman" w:hAnsi="Times New Roman" w:cs="Times New Roman"/>
                <w:sz w:val="24"/>
                <w:szCs w:val="24"/>
              </w:rPr>
            </w:pPr>
            <w:r w:rsidRPr="00D85418">
              <w:rPr>
                <w:rFonts w:ascii="Times New Roman" w:hAnsi="Times New Roman" w:cs="Times New Roman"/>
                <w:sz w:val="24"/>
                <w:szCs w:val="24"/>
              </w:rPr>
              <w:t>RF-</w:t>
            </w:r>
            <w:r w:rsidR="00E157F8" w:rsidRPr="00D85418">
              <w:rPr>
                <w:rFonts w:ascii="Times New Roman" w:hAnsi="Times New Roman" w:cs="Times New Roman"/>
                <w:sz w:val="24"/>
                <w:szCs w:val="24"/>
              </w:rPr>
              <w:t>28</w:t>
            </w:r>
          </w:p>
        </w:tc>
        <w:tc>
          <w:tcPr>
            <w:tcW w:w="3921" w:type="dxa"/>
            <w:hideMark/>
          </w:tcPr>
          <w:p w14:paraId="79598301"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Parámetros de estimación de gasto variable (media/mediana de N meses, +/−10%).</w:t>
            </w:r>
          </w:p>
        </w:tc>
        <w:tc>
          <w:tcPr>
            <w:tcW w:w="0" w:type="auto"/>
            <w:hideMark/>
          </w:tcPr>
          <w:p w14:paraId="7A03A43D" w14:textId="77777777" w:rsidR="00070E72" w:rsidRPr="00D85418" w:rsidRDefault="00070E72" w:rsidP="00D854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85418">
              <w:rPr>
                <w:rFonts w:ascii="Times New Roman" w:hAnsi="Times New Roman" w:cs="Times New Roman"/>
                <w:b/>
                <w:bCs/>
                <w:sz w:val="24"/>
                <w:szCs w:val="24"/>
              </w:rPr>
              <w:t>En Ajustes se escoge método; la proyección usa ese parámetro.</w:t>
            </w:r>
          </w:p>
        </w:tc>
      </w:tr>
    </w:tbl>
    <w:p w14:paraId="5C4B1623" w14:textId="77777777" w:rsidR="00070E72" w:rsidRPr="00D85418" w:rsidRDefault="00070E72" w:rsidP="00D85418">
      <w:pPr>
        <w:pStyle w:val="Prrafodelista"/>
        <w:spacing w:line="480" w:lineRule="auto"/>
        <w:ind w:left="792"/>
        <w:rPr>
          <w:rFonts w:ascii="Times New Roman" w:hAnsi="Times New Roman" w:cs="Times New Roman"/>
          <w:b/>
          <w:bCs/>
          <w:sz w:val="24"/>
          <w:szCs w:val="24"/>
        </w:rPr>
      </w:pPr>
    </w:p>
    <w:sectPr w:rsidR="00070E72" w:rsidRPr="00D85418" w:rsidSect="00AF1BE9">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74E6F" w14:textId="77777777" w:rsidR="00C05192" w:rsidRDefault="00C05192" w:rsidP="00C77C9D">
      <w:pPr>
        <w:spacing w:after="0" w:line="240" w:lineRule="auto"/>
      </w:pPr>
      <w:r>
        <w:separator/>
      </w:r>
    </w:p>
  </w:endnote>
  <w:endnote w:type="continuationSeparator" w:id="0">
    <w:p w14:paraId="33A3FA04" w14:textId="77777777" w:rsidR="00C05192" w:rsidRDefault="00C05192" w:rsidP="00C7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FB829" w14:textId="77777777" w:rsidR="00C77C9D" w:rsidRDefault="00C77C9D" w:rsidP="00C77C9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11</w:t>
    </w:r>
    <w:r>
      <w:rPr>
        <w:color w:val="17365D" w:themeColor="text2" w:themeShade="BF"/>
        <w:sz w:val="24"/>
        <w:szCs w:val="24"/>
      </w:rPr>
      <w:fldChar w:fldCharType="end"/>
    </w:r>
  </w:p>
  <w:p w14:paraId="64193AB8" w14:textId="77777777" w:rsidR="00C77C9D" w:rsidRDefault="00C77C9D" w:rsidP="00C77C9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8080B" w14:textId="77777777" w:rsidR="00C05192" w:rsidRDefault="00C05192" w:rsidP="00C77C9D">
      <w:pPr>
        <w:spacing w:after="0" w:line="240" w:lineRule="auto"/>
      </w:pPr>
      <w:r>
        <w:separator/>
      </w:r>
    </w:p>
  </w:footnote>
  <w:footnote w:type="continuationSeparator" w:id="0">
    <w:p w14:paraId="02CC0CF5" w14:textId="77777777" w:rsidR="00C05192" w:rsidRDefault="00C05192" w:rsidP="00C7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9797B" w14:textId="77777777" w:rsidR="00C77C9D" w:rsidRPr="00C90542" w:rsidRDefault="00C77C9D" w:rsidP="00C77C9D">
    <w:pPr>
      <w:pStyle w:val="Encabezado"/>
      <w:tabs>
        <w:tab w:val="left" w:pos="3686"/>
      </w:tabs>
      <w:ind w:left="2977"/>
      <w:rPr>
        <w:rFonts w:ascii="Times New Roman" w:hAnsi="Times New Roman" w:cs="Times New Roman"/>
        <w:noProof/>
      </w:rPr>
    </w:pPr>
    <w:r>
      <w:rPr>
        <w:rFonts w:ascii="Times New Roman" w:hAnsi="Times New Roman" w:cs="Times New Roman"/>
        <w:noProof/>
      </w:rPr>
      <w:drawing>
        <wp:anchor distT="0" distB="0" distL="114300" distR="114300" simplePos="0" relativeHeight="251663360" behindDoc="0" locked="0" layoutInCell="1" allowOverlap="1" wp14:anchorId="24AABFD4" wp14:editId="28C982F2">
          <wp:simplePos x="0" y="0"/>
          <wp:positionH relativeFrom="column">
            <wp:posOffset>-473430</wp:posOffset>
          </wp:positionH>
          <wp:positionV relativeFrom="paragraph">
            <wp:posOffset>-165058</wp:posOffset>
          </wp:positionV>
          <wp:extent cx="2327564" cy="771866"/>
          <wp:effectExtent l="0" t="0" r="0" b="9525"/>
          <wp:wrapNone/>
          <wp:docPr id="8991660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6093"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27564" cy="771866"/>
                  </a:xfrm>
                  <a:prstGeom prst="rect">
                    <a:avLst/>
                  </a:prstGeom>
                </pic:spPr>
              </pic:pic>
            </a:graphicData>
          </a:graphic>
          <wp14:sizeRelH relativeFrom="margin">
            <wp14:pctWidth>0</wp14:pctWidth>
          </wp14:sizeRelH>
          <wp14:sizeRelV relativeFrom="margin">
            <wp14:pctHeight>0</wp14:pctHeight>
          </wp14:sizeRelV>
        </wp:anchor>
      </w:drawing>
    </w:r>
    <w:r w:rsidRPr="00C90542">
      <w:rPr>
        <w:rFonts w:ascii="Times New Roman" w:hAnsi="Times New Roman" w:cs="Times New Roman"/>
        <w:noProof/>
      </w:rPr>
      <w:t>UNIVERSIDAD IBEROAMERICANA</w:t>
    </w:r>
  </w:p>
  <w:p w14:paraId="0219DCA5" w14:textId="04011AF7" w:rsidR="00C77C9D" w:rsidRDefault="00C77C9D" w:rsidP="00C77C9D">
    <w:pPr>
      <w:pStyle w:val="Encabezado"/>
      <w:ind w:left="2977"/>
      <w:rPr>
        <w:rFonts w:ascii="Times New Roman" w:hAnsi="Times New Roman" w:cs="Times New Roman"/>
        <w:noProof/>
      </w:rPr>
    </w:pPr>
    <w:r w:rsidRPr="00C90542">
      <w:rPr>
        <w:rFonts w:ascii="Times New Roman" w:hAnsi="Times New Roman" w:cs="Times New Roman"/>
        <w:noProof/>
      </w:rPr>
      <w:t>FACULTAD DE INGENIERIA</w:t>
    </w:r>
  </w:p>
  <w:p w14:paraId="32753A65" w14:textId="2C2FF82E" w:rsidR="00E2768C" w:rsidRPr="001965EA" w:rsidRDefault="0000197F" w:rsidP="00E2768C">
    <w:pPr>
      <w:pStyle w:val="Encabezado"/>
      <w:ind w:left="2977"/>
      <w:rPr>
        <w:rFonts w:ascii="Times New Roman" w:hAnsi="Times New Roman" w:cs="Times New Roman"/>
        <w:noProof/>
      </w:rPr>
    </w:pPr>
    <w:r>
      <w:rPr>
        <w:rFonts w:ascii="Times New Roman" w:hAnsi="Times New Roman" w:cs="Times New Roman"/>
        <w:noProof/>
      </w:rPr>
      <w:t>Análisis y diseño de sistemas</w:t>
    </w:r>
  </w:p>
  <w:p w14:paraId="7E56C417" w14:textId="77777777" w:rsidR="001965EA" w:rsidRPr="00C77C9D" w:rsidRDefault="001965EA" w:rsidP="000462D2">
    <w:pPr>
      <w:pStyle w:val="Encabezado"/>
      <w:ind w:left="2977"/>
      <w:rPr>
        <w:rFonts w:ascii="Times New Roman" w:hAnsi="Times New Roman" w:cs="Times New Roman"/>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52049" w14:textId="77777777" w:rsidR="00AF1BE9" w:rsidRPr="00C90542" w:rsidRDefault="00AF1BE9" w:rsidP="00AF1BE9">
    <w:pPr>
      <w:pStyle w:val="Encabezado"/>
      <w:tabs>
        <w:tab w:val="left" w:pos="3686"/>
      </w:tabs>
      <w:ind w:left="2977"/>
      <w:rPr>
        <w:rFonts w:ascii="Times New Roman" w:hAnsi="Times New Roman" w:cs="Times New Roman"/>
        <w:noProof/>
      </w:rPr>
    </w:pPr>
    <w:r>
      <w:rPr>
        <w:rFonts w:ascii="Times New Roman" w:hAnsi="Times New Roman" w:cs="Times New Roman"/>
        <w:noProof/>
      </w:rPr>
      <w:drawing>
        <wp:anchor distT="0" distB="0" distL="114300" distR="114300" simplePos="0" relativeHeight="251661312" behindDoc="0" locked="0" layoutInCell="1" allowOverlap="1" wp14:anchorId="101B70A8" wp14:editId="07BD9169">
          <wp:simplePos x="0" y="0"/>
          <wp:positionH relativeFrom="column">
            <wp:posOffset>-473430</wp:posOffset>
          </wp:positionH>
          <wp:positionV relativeFrom="paragraph">
            <wp:posOffset>-165058</wp:posOffset>
          </wp:positionV>
          <wp:extent cx="2327564" cy="771866"/>
          <wp:effectExtent l="0" t="0" r="0" b="9525"/>
          <wp:wrapNone/>
          <wp:docPr id="3035277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6093"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27564" cy="771866"/>
                  </a:xfrm>
                  <a:prstGeom prst="rect">
                    <a:avLst/>
                  </a:prstGeom>
                </pic:spPr>
              </pic:pic>
            </a:graphicData>
          </a:graphic>
          <wp14:sizeRelH relativeFrom="margin">
            <wp14:pctWidth>0</wp14:pctWidth>
          </wp14:sizeRelH>
          <wp14:sizeRelV relativeFrom="margin">
            <wp14:pctHeight>0</wp14:pctHeight>
          </wp14:sizeRelV>
        </wp:anchor>
      </w:drawing>
    </w:r>
    <w:r w:rsidRPr="00C90542">
      <w:rPr>
        <w:rFonts w:ascii="Times New Roman" w:hAnsi="Times New Roman" w:cs="Times New Roman"/>
        <w:noProof/>
      </w:rPr>
      <w:t>UNIVERSIDAD IBEROAMERICANA</w:t>
    </w:r>
  </w:p>
  <w:p w14:paraId="5AFF1442" w14:textId="77777777" w:rsidR="001965EA" w:rsidRDefault="00AF1BE9" w:rsidP="001965EA">
    <w:pPr>
      <w:pStyle w:val="Encabezado"/>
      <w:ind w:left="2977"/>
      <w:rPr>
        <w:rFonts w:ascii="Times New Roman" w:hAnsi="Times New Roman" w:cs="Times New Roman"/>
        <w:noProof/>
      </w:rPr>
    </w:pPr>
    <w:r w:rsidRPr="00C90542">
      <w:rPr>
        <w:rFonts w:ascii="Times New Roman" w:hAnsi="Times New Roman" w:cs="Times New Roman"/>
        <w:noProof/>
      </w:rPr>
      <w:t>FACULTAD DE INGENIERIA</w:t>
    </w:r>
  </w:p>
  <w:p w14:paraId="79D965C0" w14:textId="74F5C9CF" w:rsidR="008C5242" w:rsidRPr="001965EA" w:rsidRDefault="0000197F" w:rsidP="001965EA">
    <w:pPr>
      <w:pStyle w:val="Encabezado"/>
      <w:ind w:left="2977"/>
      <w:rPr>
        <w:rFonts w:ascii="Times New Roman" w:hAnsi="Times New Roman" w:cs="Times New Roman"/>
        <w:noProof/>
      </w:rPr>
    </w:pPr>
    <w:bookmarkStart w:id="9" w:name="_Hlk209945925"/>
    <w:r>
      <w:rPr>
        <w:rFonts w:ascii="Times New Roman" w:hAnsi="Times New Roman" w:cs="Times New Roman"/>
        <w:noProof/>
      </w:rPr>
      <w:t>Análisis y diseño de sistemas</w:t>
    </w:r>
  </w:p>
  <w:bookmarkEnd w:id="9"/>
  <w:p w14:paraId="2D97DCCA" w14:textId="5352327C" w:rsidR="0043193D" w:rsidRDefault="0043193D">
    <w:pPr>
      <w:pStyle w:val="Encabezado"/>
      <w:rPr>
        <w:rFonts w:ascii="Times New Roman" w:hAnsi="Times New Roman" w:cs="Times New Roman"/>
        <w:noProof/>
      </w:rPr>
    </w:pPr>
  </w:p>
  <w:p w14:paraId="455D9AE5" w14:textId="77777777" w:rsidR="00893246" w:rsidRDefault="008932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96B59AB"/>
    <w:multiLevelType w:val="hybridMultilevel"/>
    <w:tmpl w:val="76BA4692"/>
    <w:lvl w:ilvl="0" w:tplc="95706426">
      <w:start w:val="2"/>
      <w:numFmt w:val="bullet"/>
      <w:lvlText w:val=""/>
      <w:lvlJc w:val="left"/>
      <w:pPr>
        <w:ind w:left="1152" w:hanging="360"/>
      </w:pPr>
      <w:rPr>
        <w:rFonts w:ascii="Symbol" w:eastAsiaTheme="minorEastAsia" w:hAnsi="Symbol" w:cs="Times New Roman"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7" w15:restartNumberingAfterBreak="0">
    <w:nsid w:val="1B606D77"/>
    <w:multiLevelType w:val="multilevel"/>
    <w:tmpl w:val="9EB4E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2C05FF8"/>
    <w:multiLevelType w:val="multilevel"/>
    <w:tmpl w:val="C9E4BA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50F7CBF"/>
    <w:multiLevelType w:val="multilevel"/>
    <w:tmpl w:val="FA80AB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53437EE"/>
    <w:multiLevelType w:val="hybridMultilevel"/>
    <w:tmpl w:val="E154D3D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40A003F7"/>
    <w:multiLevelType w:val="multilevel"/>
    <w:tmpl w:val="B512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83D0D"/>
    <w:multiLevelType w:val="multilevel"/>
    <w:tmpl w:val="C3B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61BA5"/>
    <w:multiLevelType w:val="hybridMultilevel"/>
    <w:tmpl w:val="98C8D6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40404E0"/>
    <w:multiLevelType w:val="hybridMultilevel"/>
    <w:tmpl w:val="92A6533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7542BBE"/>
    <w:multiLevelType w:val="multilevel"/>
    <w:tmpl w:val="1F76390C"/>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b/>
        <w:bCs/>
      </w:r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2040A"/>
    <w:multiLevelType w:val="hybridMultilevel"/>
    <w:tmpl w:val="49CA60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F5B2390"/>
    <w:multiLevelType w:val="multilevel"/>
    <w:tmpl w:val="28AC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15D97"/>
    <w:multiLevelType w:val="multilevel"/>
    <w:tmpl w:val="6E4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57C19"/>
    <w:multiLevelType w:val="multilevel"/>
    <w:tmpl w:val="584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E75E1"/>
    <w:multiLevelType w:val="hybridMultilevel"/>
    <w:tmpl w:val="19564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D0B43A4"/>
    <w:multiLevelType w:val="multilevel"/>
    <w:tmpl w:val="5AC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1634C"/>
    <w:multiLevelType w:val="hybridMultilevel"/>
    <w:tmpl w:val="31D42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2570095"/>
    <w:multiLevelType w:val="multilevel"/>
    <w:tmpl w:val="1466FE8C"/>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4" w15:restartNumberingAfterBreak="0">
    <w:nsid w:val="701811BD"/>
    <w:multiLevelType w:val="multilevel"/>
    <w:tmpl w:val="7148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374A5"/>
    <w:multiLevelType w:val="multilevel"/>
    <w:tmpl w:val="5AF4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F5C66"/>
    <w:multiLevelType w:val="multilevel"/>
    <w:tmpl w:val="F63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078E1"/>
    <w:multiLevelType w:val="multilevel"/>
    <w:tmpl w:val="49DE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22C1B"/>
    <w:multiLevelType w:val="hybridMultilevel"/>
    <w:tmpl w:val="76BA546C"/>
    <w:lvl w:ilvl="0" w:tplc="240A0001">
      <w:start w:val="1"/>
      <w:numFmt w:val="bullet"/>
      <w:lvlText w:val=""/>
      <w:lvlJc w:val="left"/>
      <w:pPr>
        <w:ind w:left="2345" w:hanging="360"/>
      </w:pPr>
      <w:rPr>
        <w:rFonts w:ascii="Symbol" w:hAnsi="Symbol" w:hint="default"/>
      </w:rPr>
    </w:lvl>
    <w:lvl w:ilvl="1" w:tplc="240A0003">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9" w15:restartNumberingAfterBreak="0">
    <w:nsid w:val="7CAE7B2B"/>
    <w:multiLevelType w:val="multilevel"/>
    <w:tmpl w:val="DB0C0C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CCA260B"/>
    <w:multiLevelType w:val="hybridMultilevel"/>
    <w:tmpl w:val="4F5AAAE6"/>
    <w:lvl w:ilvl="0" w:tplc="240A0001">
      <w:start w:val="1"/>
      <w:numFmt w:val="bullet"/>
      <w:lvlText w:val=""/>
      <w:lvlJc w:val="left"/>
      <w:pPr>
        <w:ind w:left="2204" w:hanging="360"/>
      </w:pPr>
      <w:rPr>
        <w:rFonts w:ascii="Symbol" w:hAnsi="Symbol" w:hint="default"/>
      </w:rPr>
    </w:lvl>
    <w:lvl w:ilvl="1" w:tplc="240A0003" w:tentative="1">
      <w:start w:val="1"/>
      <w:numFmt w:val="bullet"/>
      <w:lvlText w:val="o"/>
      <w:lvlJc w:val="left"/>
      <w:pPr>
        <w:ind w:left="2923" w:hanging="360"/>
      </w:pPr>
      <w:rPr>
        <w:rFonts w:ascii="Courier New" w:hAnsi="Courier New" w:cs="Courier New" w:hint="default"/>
      </w:rPr>
    </w:lvl>
    <w:lvl w:ilvl="2" w:tplc="240A0005" w:tentative="1">
      <w:start w:val="1"/>
      <w:numFmt w:val="bullet"/>
      <w:lvlText w:val=""/>
      <w:lvlJc w:val="left"/>
      <w:pPr>
        <w:ind w:left="3643" w:hanging="360"/>
      </w:pPr>
      <w:rPr>
        <w:rFonts w:ascii="Wingdings" w:hAnsi="Wingdings" w:hint="default"/>
      </w:rPr>
    </w:lvl>
    <w:lvl w:ilvl="3" w:tplc="240A0001" w:tentative="1">
      <w:start w:val="1"/>
      <w:numFmt w:val="bullet"/>
      <w:lvlText w:val=""/>
      <w:lvlJc w:val="left"/>
      <w:pPr>
        <w:ind w:left="4363" w:hanging="360"/>
      </w:pPr>
      <w:rPr>
        <w:rFonts w:ascii="Symbol" w:hAnsi="Symbol" w:hint="default"/>
      </w:rPr>
    </w:lvl>
    <w:lvl w:ilvl="4" w:tplc="240A0003" w:tentative="1">
      <w:start w:val="1"/>
      <w:numFmt w:val="bullet"/>
      <w:lvlText w:val="o"/>
      <w:lvlJc w:val="left"/>
      <w:pPr>
        <w:ind w:left="5083" w:hanging="360"/>
      </w:pPr>
      <w:rPr>
        <w:rFonts w:ascii="Courier New" w:hAnsi="Courier New" w:cs="Courier New" w:hint="default"/>
      </w:rPr>
    </w:lvl>
    <w:lvl w:ilvl="5" w:tplc="240A0005" w:tentative="1">
      <w:start w:val="1"/>
      <w:numFmt w:val="bullet"/>
      <w:lvlText w:val=""/>
      <w:lvlJc w:val="left"/>
      <w:pPr>
        <w:ind w:left="5803" w:hanging="360"/>
      </w:pPr>
      <w:rPr>
        <w:rFonts w:ascii="Wingdings" w:hAnsi="Wingdings" w:hint="default"/>
      </w:rPr>
    </w:lvl>
    <w:lvl w:ilvl="6" w:tplc="240A0001" w:tentative="1">
      <w:start w:val="1"/>
      <w:numFmt w:val="bullet"/>
      <w:lvlText w:val=""/>
      <w:lvlJc w:val="left"/>
      <w:pPr>
        <w:ind w:left="6523" w:hanging="360"/>
      </w:pPr>
      <w:rPr>
        <w:rFonts w:ascii="Symbol" w:hAnsi="Symbol" w:hint="default"/>
      </w:rPr>
    </w:lvl>
    <w:lvl w:ilvl="7" w:tplc="240A0003" w:tentative="1">
      <w:start w:val="1"/>
      <w:numFmt w:val="bullet"/>
      <w:lvlText w:val="o"/>
      <w:lvlJc w:val="left"/>
      <w:pPr>
        <w:ind w:left="7243" w:hanging="360"/>
      </w:pPr>
      <w:rPr>
        <w:rFonts w:ascii="Courier New" w:hAnsi="Courier New" w:cs="Courier New" w:hint="default"/>
      </w:rPr>
    </w:lvl>
    <w:lvl w:ilvl="8" w:tplc="240A0005" w:tentative="1">
      <w:start w:val="1"/>
      <w:numFmt w:val="bullet"/>
      <w:lvlText w:val=""/>
      <w:lvlJc w:val="left"/>
      <w:pPr>
        <w:ind w:left="7963" w:hanging="360"/>
      </w:pPr>
      <w:rPr>
        <w:rFonts w:ascii="Wingdings" w:hAnsi="Wingdings" w:hint="default"/>
      </w:rPr>
    </w:lvl>
  </w:abstractNum>
  <w:abstractNum w:abstractNumId="31" w15:restartNumberingAfterBreak="0">
    <w:nsid w:val="7FC57526"/>
    <w:multiLevelType w:val="multilevel"/>
    <w:tmpl w:val="0B76F5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41832252">
    <w:abstractNumId w:val="5"/>
  </w:num>
  <w:num w:numId="2" w16cid:durableId="2139375123">
    <w:abstractNumId w:val="3"/>
  </w:num>
  <w:num w:numId="3" w16cid:durableId="30231719">
    <w:abstractNumId w:val="2"/>
  </w:num>
  <w:num w:numId="4" w16cid:durableId="1455296173">
    <w:abstractNumId w:val="4"/>
  </w:num>
  <w:num w:numId="5" w16cid:durableId="379551207">
    <w:abstractNumId w:val="1"/>
  </w:num>
  <w:num w:numId="6" w16cid:durableId="803736199">
    <w:abstractNumId w:val="0"/>
  </w:num>
  <w:num w:numId="7" w16cid:durableId="401565441">
    <w:abstractNumId w:val="15"/>
  </w:num>
  <w:num w:numId="8" w16cid:durableId="261455822">
    <w:abstractNumId w:val="22"/>
  </w:num>
  <w:num w:numId="9" w16cid:durableId="2031057018">
    <w:abstractNumId w:val="31"/>
  </w:num>
  <w:num w:numId="10" w16cid:durableId="1388649416">
    <w:abstractNumId w:val="9"/>
  </w:num>
  <w:num w:numId="11" w16cid:durableId="1074543594">
    <w:abstractNumId w:val="29"/>
  </w:num>
  <w:num w:numId="12" w16cid:durableId="928319849">
    <w:abstractNumId w:val="14"/>
  </w:num>
  <w:num w:numId="13" w16cid:durableId="1830292805">
    <w:abstractNumId w:val="13"/>
  </w:num>
  <w:num w:numId="14" w16cid:durableId="1897277190">
    <w:abstractNumId w:val="16"/>
  </w:num>
  <w:num w:numId="15" w16cid:durableId="91824670">
    <w:abstractNumId w:val="27"/>
  </w:num>
  <w:num w:numId="16" w16cid:durableId="1447893534">
    <w:abstractNumId w:val="18"/>
  </w:num>
  <w:num w:numId="17" w16cid:durableId="1975255335">
    <w:abstractNumId w:val="17"/>
  </w:num>
  <w:num w:numId="18" w16cid:durableId="1765106809">
    <w:abstractNumId w:val="23"/>
  </w:num>
  <w:num w:numId="19" w16cid:durableId="154996066">
    <w:abstractNumId w:val="24"/>
  </w:num>
  <w:num w:numId="20" w16cid:durableId="1776747704">
    <w:abstractNumId w:val="7"/>
  </w:num>
  <w:num w:numId="21" w16cid:durableId="1154756709">
    <w:abstractNumId w:val="6"/>
  </w:num>
  <w:num w:numId="22" w16cid:durableId="1794321559">
    <w:abstractNumId w:val="11"/>
  </w:num>
  <w:num w:numId="23" w16cid:durableId="196504003">
    <w:abstractNumId w:val="8"/>
  </w:num>
  <w:num w:numId="24" w16cid:durableId="1224607897">
    <w:abstractNumId w:val="26"/>
  </w:num>
  <w:num w:numId="25" w16cid:durableId="461113253">
    <w:abstractNumId w:val="25"/>
  </w:num>
  <w:num w:numId="26" w16cid:durableId="377246206">
    <w:abstractNumId w:val="19"/>
  </w:num>
  <w:num w:numId="27" w16cid:durableId="950475213">
    <w:abstractNumId w:val="12"/>
  </w:num>
  <w:num w:numId="28" w16cid:durableId="1485850307">
    <w:abstractNumId w:val="20"/>
  </w:num>
  <w:num w:numId="29" w16cid:durableId="1367097712">
    <w:abstractNumId w:val="10"/>
  </w:num>
  <w:num w:numId="30" w16cid:durableId="1031805969">
    <w:abstractNumId w:val="28"/>
  </w:num>
  <w:num w:numId="31" w16cid:durableId="2062167175">
    <w:abstractNumId w:val="30"/>
  </w:num>
  <w:num w:numId="32" w16cid:durableId="17402514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97F"/>
    <w:rsid w:val="00034616"/>
    <w:rsid w:val="000349FC"/>
    <w:rsid w:val="000462D2"/>
    <w:rsid w:val="00050070"/>
    <w:rsid w:val="0006063C"/>
    <w:rsid w:val="00070E72"/>
    <w:rsid w:val="00082767"/>
    <w:rsid w:val="00085E63"/>
    <w:rsid w:val="00087C6A"/>
    <w:rsid w:val="00093BF4"/>
    <w:rsid w:val="000A1292"/>
    <w:rsid w:val="000A32FC"/>
    <w:rsid w:val="000B1B06"/>
    <w:rsid w:val="000C1A85"/>
    <w:rsid w:val="000C3D94"/>
    <w:rsid w:val="000C4098"/>
    <w:rsid w:val="000D5800"/>
    <w:rsid w:val="000F43C0"/>
    <w:rsid w:val="00101661"/>
    <w:rsid w:val="00105B65"/>
    <w:rsid w:val="00120525"/>
    <w:rsid w:val="001403B7"/>
    <w:rsid w:val="00143C22"/>
    <w:rsid w:val="00144536"/>
    <w:rsid w:val="0015074B"/>
    <w:rsid w:val="00164CE5"/>
    <w:rsid w:val="00173D41"/>
    <w:rsid w:val="0017655C"/>
    <w:rsid w:val="001965EA"/>
    <w:rsid w:val="001B7A0D"/>
    <w:rsid w:val="001E08F2"/>
    <w:rsid w:val="001E5498"/>
    <w:rsid w:val="002037F2"/>
    <w:rsid w:val="00221945"/>
    <w:rsid w:val="00226F36"/>
    <w:rsid w:val="00227AC4"/>
    <w:rsid w:val="002440C1"/>
    <w:rsid w:val="00250DEE"/>
    <w:rsid w:val="002625A7"/>
    <w:rsid w:val="0029639D"/>
    <w:rsid w:val="002C008F"/>
    <w:rsid w:val="002E28ED"/>
    <w:rsid w:val="002F69ED"/>
    <w:rsid w:val="00303D5E"/>
    <w:rsid w:val="003166CB"/>
    <w:rsid w:val="00316C89"/>
    <w:rsid w:val="00326F90"/>
    <w:rsid w:val="00335B6D"/>
    <w:rsid w:val="00341292"/>
    <w:rsid w:val="00353526"/>
    <w:rsid w:val="00361D99"/>
    <w:rsid w:val="00363A09"/>
    <w:rsid w:val="0038060D"/>
    <w:rsid w:val="00384C86"/>
    <w:rsid w:val="003A4880"/>
    <w:rsid w:val="003B48B2"/>
    <w:rsid w:val="003D5F92"/>
    <w:rsid w:val="003E4A99"/>
    <w:rsid w:val="003F0818"/>
    <w:rsid w:val="0043193D"/>
    <w:rsid w:val="0046194F"/>
    <w:rsid w:val="00476D23"/>
    <w:rsid w:val="0049103E"/>
    <w:rsid w:val="0049533A"/>
    <w:rsid w:val="005166AE"/>
    <w:rsid w:val="00542958"/>
    <w:rsid w:val="00544242"/>
    <w:rsid w:val="00570BC0"/>
    <w:rsid w:val="005C153D"/>
    <w:rsid w:val="005E252A"/>
    <w:rsid w:val="006000A2"/>
    <w:rsid w:val="006072AC"/>
    <w:rsid w:val="006147E2"/>
    <w:rsid w:val="00637D35"/>
    <w:rsid w:val="00685182"/>
    <w:rsid w:val="006924AA"/>
    <w:rsid w:val="006B6E4D"/>
    <w:rsid w:val="006D5E8B"/>
    <w:rsid w:val="006E04D9"/>
    <w:rsid w:val="006F696D"/>
    <w:rsid w:val="007076A8"/>
    <w:rsid w:val="00707FE3"/>
    <w:rsid w:val="007211AE"/>
    <w:rsid w:val="0072522A"/>
    <w:rsid w:val="00727955"/>
    <w:rsid w:val="00746B0A"/>
    <w:rsid w:val="007C6827"/>
    <w:rsid w:val="007D6209"/>
    <w:rsid w:val="007E693E"/>
    <w:rsid w:val="007F6217"/>
    <w:rsid w:val="008218F2"/>
    <w:rsid w:val="008779F6"/>
    <w:rsid w:val="00893246"/>
    <w:rsid w:val="008A16BE"/>
    <w:rsid w:val="008A6D08"/>
    <w:rsid w:val="008C2159"/>
    <w:rsid w:val="008C4707"/>
    <w:rsid w:val="008C5242"/>
    <w:rsid w:val="008F7C7C"/>
    <w:rsid w:val="009111E4"/>
    <w:rsid w:val="0092749C"/>
    <w:rsid w:val="00951954"/>
    <w:rsid w:val="009721CD"/>
    <w:rsid w:val="00975D75"/>
    <w:rsid w:val="00992043"/>
    <w:rsid w:val="009B7DAD"/>
    <w:rsid w:val="009E4013"/>
    <w:rsid w:val="009F5DBD"/>
    <w:rsid w:val="00A103D9"/>
    <w:rsid w:val="00A3436B"/>
    <w:rsid w:val="00A40E6F"/>
    <w:rsid w:val="00A42CDA"/>
    <w:rsid w:val="00A51849"/>
    <w:rsid w:val="00A611E2"/>
    <w:rsid w:val="00A73E61"/>
    <w:rsid w:val="00AA07DB"/>
    <w:rsid w:val="00AA14FC"/>
    <w:rsid w:val="00AA1D8D"/>
    <w:rsid w:val="00AD770E"/>
    <w:rsid w:val="00AF1BE9"/>
    <w:rsid w:val="00AF6543"/>
    <w:rsid w:val="00B12D8F"/>
    <w:rsid w:val="00B1590C"/>
    <w:rsid w:val="00B228EF"/>
    <w:rsid w:val="00B25BEF"/>
    <w:rsid w:val="00B313CE"/>
    <w:rsid w:val="00B35CEE"/>
    <w:rsid w:val="00B44AA1"/>
    <w:rsid w:val="00B47730"/>
    <w:rsid w:val="00B97047"/>
    <w:rsid w:val="00BA366E"/>
    <w:rsid w:val="00BD57FF"/>
    <w:rsid w:val="00BE6EC6"/>
    <w:rsid w:val="00C05192"/>
    <w:rsid w:val="00C139B8"/>
    <w:rsid w:val="00C170F4"/>
    <w:rsid w:val="00C34DDF"/>
    <w:rsid w:val="00C470B3"/>
    <w:rsid w:val="00C54167"/>
    <w:rsid w:val="00C719FD"/>
    <w:rsid w:val="00C74CA1"/>
    <w:rsid w:val="00C750CA"/>
    <w:rsid w:val="00C77C9D"/>
    <w:rsid w:val="00CA076A"/>
    <w:rsid w:val="00CA1F90"/>
    <w:rsid w:val="00CA4900"/>
    <w:rsid w:val="00CB0664"/>
    <w:rsid w:val="00CB28A5"/>
    <w:rsid w:val="00CB5340"/>
    <w:rsid w:val="00CB5E9F"/>
    <w:rsid w:val="00D022D6"/>
    <w:rsid w:val="00D253CA"/>
    <w:rsid w:val="00D708C5"/>
    <w:rsid w:val="00D85418"/>
    <w:rsid w:val="00D94A02"/>
    <w:rsid w:val="00DB3753"/>
    <w:rsid w:val="00DB588D"/>
    <w:rsid w:val="00DD5826"/>
    <w:rsid w:val="00DD6496"/>
    <w:rsid w:val="00DE6B91"/>
    <w:rsid w:val="00DF10E4"/>
    <w:rsid w:val="00E157F8"/>
    <w:rsid w:val="00E17495"/>
    <w:rsid w:val="00E2768C"/>
    <w:rsid w:val="00E3018F"/>
    <w:rsid w:val="00E81A4B"/>
    <w:rsid w:val="00EA6E1C"/>
    <w:rsid w:val="00EB0C57"/>
    <w:rsid w:val="00EE65CB"/>
    <w:rsid w:val="00F22A4B"/>
    <w:rsid w:val="00F45482"/>
    <w:rsid w:val="00F575E4"/>
    <w:rsid w:val="00F57F3A"/>
    <w:rsid w:val="00F66D21"/>
    <w:rsid w:val="00F90B92"/>
    <w:rsid w:val="00F926C2"/>
    <w:rsid w:val="00FC236C"/>
    <w:rsid w:val="00FC693F"/>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DE5D52"/>
  <w14:defaultImageDpi w14:val="300"/>
  <w15:docId w15:val="{D9FAFE8D-50C2-4306-9AA1-4DD17438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D6"/>
    <w:rPr>
      <w:lang w:val="es-CO"/>
    </w:rPr>
  </w:style>
  <w:style w:type="paragraph" w:styleId="Ttulo1">
    <w:name w:val="heading 1"/>
    <w:basedOn w:val="Ttulo2"/>
    <w:next w:val="Normal"/>
    <w:link w:val="Ttulo1Car"/>
    <w:uiPriority w:val="9"/>
    <w:qFormat/>
    <w:rsid w:val="006000A2"/>
    <w:pPr>
      <w:jc w:val="center"/>
      <w:outlineLvl w:val="0"/>
    </w:pPr>
  </w:style>
  <w:style w:type="paragraph" w:styleId="Ttulo2">
    <w:name w:val="heading 2"/>
    <w:basedOn w:val="Normal"/>
    <w:next w:val="Normal"/>
    <w:link w:val="Ttulo2Car"/>
    <w:uiPriority w:val="9"/>
    <w:unhideWhenUsed/>
    <w:qFormat/>
    <w:rsid w:val="006000A2"/>
    <w:pPr>
      <w:spacing w:line="480" w:lineRule="auto"/>
      <w:jc w:val="both"/>
      <w:outlineLvl w:val="1"/>
    </w:pPr>
    <w:rPr>
      <w:rFonts w:ascii="Times New Roman" w:hAnsi="Times New Roman" w:cs="Times New Roman"/>
      <w:b/>
      <w:bCs/>
      <w:sz w:val="24"/>
      <w:szCs w:val="24"/>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6000A2"/>
    <w:rPr>
      <w:rFonts w:ascii="Times New Roman" w:hAnsi="Times New Roman" w:cs="Times New Roman"/>
      <w:b/>
      <w:bCs/>
      <w:sz w:val="24"/>
      <w:szCs w:val="24"/>
    </w:rPr>
  </w:style>
  <w:style w:type="character" w:customStyle="1" w:styleId="Ttulo2Car">
    <w:name w:val="Título 2 Car"/>
    <w:basedOn w:val="Fuentedeprrafopredeter"/>
    <w:link w:val="Ttulo2"/>
    <w:uiPriority w:val="9"/>
    <w:rsid w:val="006000A2"/>
    <w:rPr>
      <w:rFonts w:ascii="Times New Roman" w:hAnsi="Times New Roman" w:cs="Times New Roman"/>
      <w:b/>
      <w:bCs/>
      <w:sz w:val="24"/>
      <w:szCs w:val="24"/>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C34DDF"/>
    <w:pPr>
      <w:tabs>
        <w:tab w:val="right" w:leader="dot" w:pos="9350"/>
      </w:tabs>
      <w:spacing w:after="100"/>
    </w:pPr>
  </w:style>
  <w:style w:type="paragraph" w:styleId="TDC2">
    <w:name w:val="toc 2"/>
    <w:basedOn w:val="Normal"/>
    <w:next w:val="Normal"/>
    <w:autoRedefine/>
    <w:uiPriority w:val="39"/>
    <w:unhideWhenUsed/>
    <w:rsid w:val="00C77C9D"/>
    <w:pPr>
      <w:spacing w:after="100"/>
      <w:ind w:left="220"/>
    </w:pPr>
  </w:style>
  <w:style w:type="paragraph" w:styleId="TDC3">
    <w:name w:val="toc 3"/>
    <w:basedOn w:val="Normal"/>
    <w:next w:val="Normal"/>
    <w:autoRedefine/>
    <w:uiPriority w:val="39"/>
    <w:unhideWhenUsed/>
    <w:rsid w:val="00C77C9D"/>
    <w:pPr>
      <w:spacing w:after="100"/>
      <w:ind w:left="440"/>
    </w:pPr>
  </w:style>
  <w:style w:type="character" w:styleId="Hipervnculo">
    <w:name w:val="Hyperlink"/>
    <w:basedOn w:val="Fuentedeprrafopredeter"/>
    <w:uiPriority w:val="99"/>
    <w:unhideWhenUsed/>
    <w:rsid w:val="00C77C9D"/>
    <w:rPr>
      <w:color w:val="0000FF" w:themeColor="hyperlink"/>
      <w:u w:val="single"/>
    </w:rPr>
  </w:style>
  <w:style w:type="table" w:styleId="Tablaconcuadrcula1clara-nfasis1">
    <w:name w:val="Grid Table 1 Light Accent 1"/>
    <w:basedOn w:val="Tablanormal"/>
    <w:uiPriority w:val="46"/>
    <w:rsid w:val="00D022D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5">
    <w:name w:val="Plain Table 5"/>
    <w:basedOn w:val="Tablanormal"/>
    <w:uiPriority w:val="99"/>
    <w:rsid w:val="00D022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
    <w:name w:val="Grid Table 4"/>
    <w:basedOn w:val="Tablanormal"/>
    <w:uiPriority w:val="49"/>
    <w:rsid w:val="00D022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D022D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D022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95195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2-nfasis1">
    <w:name w:val="Grid Table 2 Accent 1"/>
    <w:basedOn w:val="Tablanormal"/>
    <w:uiPriority w:val="47"/>
    <w:rsid w:val="00E1749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D253CA"/>
    <w:rPr>
      <w:color w:val="605E5C"/>
      <w:shd w:val="clear" w:color="auto" w:fill="E1DFDD"/>
    </w:rPr>
  </w:style>
  <w:style w:type="character" w:styleId="Hipervnculovisitado">
    <w:name w:val="FollowedHyperlink"/>
    <w:basedOn w:val="Fuentedeprrafopredeter"/>
    <w:uiPriority w:val="99"/>
    <w:semiHidden/>
    <w:unhideWhenUsed/>
    <w:rsid w:val="00D253CA"/>
    <w:rPr>
      <w:color w:val="800080" w:themeColor="followedHyperlink"/>
      <w:u w:val="single"/>
    </w:rPr>
  </w:style>
  <w:style w:type="paragraph" w:styleId="Encabezadodenota">
    <w:name w:val="Note Heading"/>
    <w:basedOn w:val="Normal"/>
    <w:next w:val="Normal"/>
    <w:link w:val="EncabezadodenotaCar"/>
    <w:uiPriority w:val="99"/>
    <w:unhideWhenUsed/>
    <w:rsid w:val="00303D5E"/>
    <w:pPr>
      <w:spacing w:after="0" w:line="240" w:lineRule="auto"/>
    </w:pPr>
  </w:style>
  <w:style w:type="character" w:customStyle="1" w:styleId="EncabezadodenotaCar">
    <w:name w:val="Encabezado de nota Car"/>
    <w:basedOn w:val="Fuentedeprrafopredeter"/>
    <w:link w:val="Encabezadodenota"/>
    <w:uiPriority w:val="99"/>
    <w:rsid w:val="00303D5E"/>
    <w:rPr>
      <w:lang w:val="es-CO"/>
    </w:rPr>
  </w:style>
  <w:style w:type="character" w:customStyle="1" w:styleId="relative">
    <w:name w:val="relative"/>
    <w:basedOn w:val="Fuentedeprrafopredeter"/>
    <w:rsid w:val="00685182"/>
  </w:style>
  <w:style w:type="paragraph" w:customStyle="1" w:styleId="not-prose">
    <w:name w:val="not-prose"/>
    <w:basedOn w:val="Normal"/>
    <w:rsid w:val="0068518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8953">
      <w:bodyDiv w:val="1"/>
      <w:marLeft w:val="0"/>
      <w:marRight w:val="0"/>
      <w:marTop w:val="0"/>
      <w:marBottom w:val="0"/>
      <w:divBdr>
        <w:top w:val="none" w:sz="0" w:space="0" w:color="auto"/>
        <w:left w:val="none" w:sz="0" w:space="0" w:color="auto"/>
        <w:bottom w:val="none" w:sz="0" w:space="0" w:color="auto"/>
        <w:right w:val="none" w:sz="0" w:space="0" w:color="auto"/>
      </w:divBdr>
    </w:div>
    <w:div w:id="115293387">
      <w:bodyDiv w:val="1"/>
      <w:marLeft w:val="0"/>
      <w:marRight w:val="0"/>
      <w:marTop w:val="0"/>
      <w:marBottom w:val="0"/>
      <w:divBdr>
        <w:top w:val="none" w:sz="0" w:space="0" w:color="auto"/>
        <w:left w:val="none" w:sz="0" w:space="0" w:color="auto"/>
        <w:bottom w:val="none" w:sz="0" w:space="0" w:color="auto"/>
        <w:right w:val="none" w:sz="0" w:space="0" w:color="auto"/>
      </w:divBdr>
    </w:div>
    <w:div w:id="159083087">
      <w:bodyDiv w:val="1"/>
      <w:marLeft w:val="0"/>
      <w:marRight w:val="0"/>
      <w:marTop w:val="0"/>
      <w:marBottom w:val="0"/>
      <w:divBdr>
        <w:top w:val="none" w:sz="0" w:space="0" w:color="auto"/>
        <w:left w:val="none" w:sz="0" w:space="0" w:color="auto"/>
        <w:bottom w:val="none" w:sz="0" w:space="0" w:color="auto"/>
        <w:right w:val="none" w:sz="0" w:space="0" w:color="auto"/>
      </w:divBdr>
    </w:div>
    <w:div w:id="163202972">
      <w:bodyDiv w:val="1"/>
      <w:marLeft w:val="0"/>
      <w:marRight w:val="0"/>
      <w:marTop w:val="0"/>
      <w:marBottom w:val="0"/>
      <w:divBdr>
        <w:top w:val="none" w:sz="0" w:space="0" w:color="auto"/>
        <w:left w:val="none" w:sz="0" w:space="0" w:color="auto"/>
        <w:bottom w:val="none" w:sz="0" w:space="0" w:color="auto"/>
        <w:right w:val="none" w:sz="0" w:space="0" w:color="auto"/>
      </w:divBdr>
    </w:div>
    <w:div w:id="205601450">
      <w:bodyDiv w:val="1"/>
      <w:marLeft w:val="0"/>
      <w:marRight w:val="0"/>
      <w:marTop w:val="0"/>
      <w:marBottom w:val="0"/>
      <w:divBdr>
        <w:top w:val="none" w:sz="0" w:space="0" w:color="auto"/>
        <w:left w:val="none" w:sz="0" w:space="0" w:color="auto"/>
        <w:bottom w:val="none" w:sz="0" w:space="0" w:color="auto"/>
        <w:right w:val="none" w:sz="0" w:space="0" w:color="auto"/>
      </w:divBdr>
    </w:div>
    <w:div w:id="271672595">
      <w:bodyDiv w:val="1"/>
      <w:marLeft w:val="0"/>
      <w:marRight w:val="0"/>
      <w:marTop w:val="0"/>
      <w:marBottom w:val="0"/>
      <w:divBdr>
        <w:top w:val="none" w:sz="0" w:space="0" w:color="auto"/>
        <w:left w:val="none" w:sz="0" w:space="0" w:color="auto"/>
        <w:bottom w:val="none" w:sz="0" w:space="0" w:color="auto"/>
        <w:right w:val="none" w:sz="0" w:space="0" w:color="auto"/>
      </w:divBdr>
    </w:div>
    <w:div w:id="309216064">
      <w:bodyDiv w:val="1"/>
      <w:marLeft w:val="0"/>
      <w:marRight w:val="0"/>
      <w:marTop w:val="0"/>
      <w:marBottom w:val="0"/>
      <w:divBdr>
        <w:top w:val="none" w:sz="0" w:space="0" w:color="auto"/>
        <w:left w:val="none" w:sz="0" w:space="0" w:color="auto"/>
        <w:bottom w:val="none" w:sz="0" w:space="0" w:color="auto"/>
        <w:right w:val="none" w:sz="0" w:space="0" w:color="auto"/>
      </w:divBdr>
    </w:div>
    <w:div w:id="326791467">
      <w:bodyDiv w:val="1"/>
      <w:marLeft w:val="0"/>
      <w:marRight w:val="0"/>
      <w:marTop w:val="0"/>
      <w:marBottom w:val="0"/>
      <w:divBdr>
        <w:top w:val="none" w:sz="0" w:space="0" w:color="auto"/>
        <w:left w:val="none" w:sz="0" w:space="0" w:color="auto"/>
        <w:bottom w:val="none" w:sz="0" w:space="0" w:color="auto"/>
        <w:right w:val="none" w:sz="0" w:space="0" w:color="auto"/>
      </w:divBdr>
    </w:div>
    <w:div w:id="336687589">
      <w:bodyDiv w:val="1"/>
      <w:marLeft w:val="0"/>
      <w:marRight w:val="0"/>
      <w:marTop w:val="0"/>
      <w:marBottom w:val="0"/>
      <w:divBdr>
        <w:top w:val="none" w:sz="0" w:space="0" w:color="auto"/>
        <w:left w:val="none" w:sz="0" w:space="0" w:color="auto"/>
        <w:bottom w:val="none" w:sz="0" w:space="0" w:color="auto"/>
        <w:right w:val="none" w:sz="0" w:space="0" w:color="auto"/>
      </w:divBdr>
    </w:div>
    <w:div w:id="362246533">
      <w:bodyDiv w:val="1"/>
      <w:marLeft w:val="0"/>
      <w:marRight w:val="0"/>
      <w:marTop w:val="0"/>
      <w:marBottom w:val="0"/>
      <w:divBdr>
        <w:top w:val="none" w:sz="0" w:space="0" w:color="auto"/>
        <w:left w:val="none" w:sz="0" w:space="0" w:color="auto"/>
        <w:bottom w:val="none" w:sz="0" w:space="0" w:color="auto"/>
        <w:right w:val="none" w:sz="0" w:space="0" w:color="auto"/>
      </w:divBdr>
    </w:div>
    <w:div w:id="386031527">
      <w:bodyDiv w:val="1"/>
      <w:marLeft w:val="0"/>
      <w:marRight w:val="0"/>
      <w:marTop w:val="0"/>
      <w:marBottom w:val="0"/>
      <w:divBdr>
        <w:top w:val="none" w:sz="0" w:space="0" w:color="auto"/>
        <w:left w:val="none" w:sz="0" w:space="0" w:color="auto"/>
        <w:bottom w:val="none" w:sz="0" w:space="0" w:color="auto"/>
        <w:right w:val="none" w:sz="0" w:space="0" w:color="auto"/>
      </w:divBdr>
    </w:div>
    <w:div w:id="444425160">
      <w:bodyDiv w:val="1"/>
      <w:marLeft w:val="0"/>
      <w:marRight w:val="0"/>
      <w:marTop w:val="0"/>
      <w:marBottom w:val="0"/>
      <w:divBdr>
        <w:top w:val="none" w:sz="0" w:space="0" w:color="auto"/>
        <w:left w:val="none" w:sz="0" w:space="0" w:color="auto"/>
        <w:bottom w:val="none" w:sz="0" w:space="0" w:color="auto"/>
        <w:right w:val="none" w:sz="0" w:space="0" w:color="auto"/>
      </w:divBdr>
    </w:div>
    <w:div w:id="454521901">
      <w:bodyDiv w:val="1"/>
      <w:marLeft w:val="0"/>
      <w:marRight w:val="0"/>
      <w:marTop w:val="0"/>
      <w:marBottom w:val="0"/>
      <w:divBdr>
        <w:top w:val="none" w:sz="0" w:space="0" w:color="auto"/>
        <w:left w:val="none" w:sz="0" w:space="0" w:color="auto"/>
        <w:bottom w:val="none" w:sz="0" w:space="0" w:color="auto"/>
        <w:right w:val="none" w:sz="0" w:space="0" w:color="auto"/>
      </w:divBdr>
    </w:div>
    <w:div w:id="476730772">
      <w:bodyDiv w:val="1"/>
      <w:marLeft w:val="0"/>
      <w:marRight w:val="0"/>
      <w:marTop w:val="0"/>
      <w:marBottom w:val="0"/>
      <w:divBdr>
        <w:top w:val="none" w:sz="0" w:space="0" w:color="auto"/>
        <w:left w:val="none" w:sz="0" w:space="0" w:color="auto"/>
        <w:bottom w:val="none" w:sz="0" w:space="0" w:color="auto"/>
        <w:right w:val="none" w:sz="0" w:space="0" w:color="auto"/>
      </w:divBdr>
    </w:div>
    <w:div w:id="486555950">
      <w:bodyDiv w:val="1"/>
      <w:marLeft w:val="0"/>
      <w:marRight w:val="0"/>
      <w:marTop w:val="0"/>
      <w:marBottom w:val="0"/>
      <w:divBdr>
        <w:top w:val="none" w:sz="0" w:space="0" w:color="auto"/>
        <w:left w:val="none" w:sz="0" w:space="0" w:color="auto"/>
        <w:bottom w:val="none" w:sz="0" w:space="0" w:color="auto"/>
        <w:right w:val="none" w:sz="0" w:space="0" w:color="auto"/>
      </w:divBdr>
    </w:div>
    <w:div w:id="540174147">
      <w:bodyDiv w:val="1"/>
      <w:marLeft w:val="0"/>
      <w:marRight w:val="0"/>
      <w:marTop w:val="0"/>
      <w:marBottom w:val="0"/>
      <w:divBdr>
        <w:top w:val="none" w:sz="0" w:space="0" w:color="auto"/>
        <w:left w:val="none" w:sz="0" w:space="0" w:color="auto"/>
        <w:bottom w:val="none" w:sz="0" w:space="0" w:color="auto"/>
        <w:right w:val="none" w:sz="0" w:space="0" w:color="auto"/>
      </w:divBdr>
    </w:div>
    <w:div w:id="591007536">
      <w:bodyDiv w:val="1"/>
      <w:marLeft w:val="0"/>
      <w:marRight w:val="0"/>
      <w:marTop w:val="0"/>
      <w:marBottom w:val="0"/>
      <w:divBdr>
        <w:top w:val="none" w:sz="0" w:space="0" w:color="auto"/>
        <w:left w:val="none" w:sz="0" w:space="0" w:color="auto"/>
        <w:bottom w:val="none" w:sz="0" w:space="0" w:color="auto"/>
        <w:right w:val="none" w:sz="0" w:space="0" w:color="auto"/>
      </w:divBdr>
    </w:div>
    <w:div w:id="596251287">
      <w:bodyDiv w:val="1"/>
      <w:marLeft w:val="0"/>
      <w:marRight w:val="0"/>
      <w:marTop w:val="0"/>
      <w:marBottom w:val="0"/>
      <w:divBdr>
        <w:top w:val="none" w:sz="0" w:space="0" w:color="auto"/>
        <w:left w:val="none" w:sz="0" w:space="0" w:color="auto"/>
        <w:bottom w:val="none" w:sz="0" w:space="0" w:color="auto"/>
        <w:right w:val="none" w:sz="0" w:space="0" w:color="auto"/>
      </w:divBdr>
    </w:div>
    <w:div w:id="616839379">
      <w:bodyDiv w:val="1"/>
      <w:marLeft w:val="0"/>
      <w:marRight w:val="0"/>
      <w:marTop w:val="0"/>
      <w:marBottom w:val="0"/>
      <w:divBdr>
        <w:top w:val="none" w:sz="0" w:space="0" w:color="auto"/>
        <w:left w:val="none" w:sz="0" w:space="0" w:color="auto"/>
        <w:bottom w:val="none" w:sz="0" w:space="0" w:color="auto"/>
        <w:right w:val="none" w:sz="0" w:space="0" w:color="auto"/>
      </w:divBdr>
    </w:div>
    <w:div w:id="625504824">
      <w:bodyDiv w:val="1"/>
      <w:marLeft w:val="0"/>
      <w:marRight w:val="0"/>
      <w:marTop w:val="0"/>
      <w:marBottom w:val="0"/>
      <w:divBdr>
        <w:top w:val="none" w:sz="0" w:space="0" w:color="auto"/>
        <w:left w:val="none" w:sz="0" w:space="0" w:color="auto"/>
        <w:bottom w:val="none" w:sz="0" w:space="0" w:color="auto"/>
        <w:right w:val="none" w:sz="0" w:space="0" w:color="auto"/>
      </w:divBdr>
    </w:div>
    <w:div w:id="651521438">
      <w:bodyDiv w:val="1"/>
      <w:marLeft w:val="0"/>
      <w:marRight w:val="0"/>
      <w:marTop w:val="0"/>
      <w:marBottom w:val="0"/>
      <w:divBdr>
        <w:top w:val="none" w:sz="0" w:space="0" w:color="auto"/>
        <w:left w:val="none" w:sz="0" w:space="0" w:color="auto"/>
        <w:bottom w:val="none" w:sz="0" w:space="0" w:color="auto"/>
        <w:right w:val="none" w:sz="0" w:space="0" w:color="auto"/>
      </w:divBdr>
    </w:div>
    <w:div w:id="663708996">
      <w:bodyDiv w:val="1"/>
      <w:marLeft w:val="0"/>
      <w:marRight w:val="0"/>
      <w:marTop w:val="0"/>
      <w:marBottom w:val="0"/>
      <w:divBdr>
        <w:top w:val="none" w:sz="0" w:space="0" w:color="auto"/>
        <w:left w:val="none" w:sz="0" w:space="0" w:color="auto"/>
        <w:bottom w:val="none" w:sz="0" w:space="0" w:color="auto"/>
        <w:right w:val="none" w:sz="0" w:space="0" w:color="auto"/>
      </w:divBdr>
    </w:div>
    <w:div w:id="665986210">
      <w:bodyDiv w:val="1"/>
      <w:marLeft w:val="0"/>
      <w:marRight w:val="0"/>
      <w:marTop w:val="0"/>
      <w:marBottom w:val="0"/>
      <w:divBdr>
        <w:top w:val="none" w:sz="0" w:space="0" w:color="auto"/>
        <w:left w:val="none" w:sz="0" w:space="0" w:color="auto"/>
        <w:bottom w:val="none" w:sz="0" w:space="0" w:color="auto"/>
        <w:right w:val="none" w:sz="0" w:space="0" w:color="auto"/>
      </w:divBdr>
    </w:div>
    <w:div w:id="667909318">
      <w:bodyDiv w:val="1"/>
      <w:marLeft w:val="0"/>
      <w:marRight w:val="0"/>
      <w:marTop w:val="0"/>
      <w:marBottom w:val="0"/>
      <w:divBdr>
        <w:top w:val="none" w:sz="0" w:space="0" w:color="auto"/>
        <w:left w:val="none" w:sz="0" w:space="0" w:color="auto"/>
        <w:bottom w:val="none" w:sz="0" w:space="0" w:color="auto"/>
        <w:right w:val="none" w:sz="0" w:space="0" w:color="auto"/>
      </w:divBdr>
    </w:div>
    <w:div w:id="669453433">
      <w:bodyDiv w:val="1"/>
      <w:marLeft w:val="0"/>
      <w:marRight w:val="0"/>
      <w:marTop w:val="0"/>
      <w:marBottom w:val="0"/>
      <w:divBdr>
        <w:top w:val="none" w:sz="0" w:space="0" w:color="auto"/>
        <w:left w:val="none" w:sz="0" w:space="0" w:color="auto"/>
        <w:bottom w:val="none" w:sz="0" w:space="0" w:color="auto"/>
        <w:right w:val="none" w:sz="0" w:space="0" w:color="auto"/>
      </w:divBdr>
    </w:div>
    <w:div w:id="675308854">
      <w:bodyDiv w:val="1"/>
      <w:marLeft w:val="0"/>
      <w:marRight w:val="0"/>
      <w:marTop w:val="0"/>
      <w:marBottom w:val="0"/>
      <w:divBdr>
        <w:top w:val="none" w:sz="0" w:space="0" w:color="auto"/>
        <w:left w:val="none" w:sz="0" w:space="0" w:color="auto"/>
        <w:bottom w:val="none" w:sz="0" w:space="0" w:color="auto"/>
        <w:right w:val="none" w:sz="0" w:space="0" w:color="auto"/>
      </w:divBdr>
    </w:div>
    <w:div w:id="683437264">
      <w:bodyDiv w:val="1"/>
      <w:marLeft w:val="0"/>
      <w:marRight w:val="0"/>
      <w:marTop w:val="0"/>
      <w:marBottom w:val="0"/>
      <w:divBdr>
        <w:top w:val="none" w:sz="0" w:space="0" w:color="auto"/>
        <w:left w:val="none" w:sz="0" w:space="0" w:color="auto"/>
        <w:bottom w:val="none" w:sz="0" w:space="0" w:color="auto"/>
        <w:right w:val="none" w:sz="0" w:space="0" w:color="auto"/>
      </w:divBdr>
    </w:div>
    <w:div w:id="687024989">
      <w:bodyDiv w:val="1"/>
      <w:marLeft w:val="0"/>
      <w:marRight w:val="0"/>
      <w:marTop w:val="0"/>
      <w:marBottom w:val="0"/>
      <w:divBdr>
        <w:top w:val="none" w:sz="0" w:space="0" w:color="auto"/>
        <w:left w:val="none" w:sz="0" w:space="0" w:color="auto"/>
        <w:bottom w:val="none" w:sz="0" w:space="0" w:color="auto"/>
        <w:right w:val="none" w:sz="0" w:space="0" w:color="auto"/>
      </w:divBdr>
    </w:div>
    <w:div w:id="749037552">
      <w:bodyDiv w:val="1"/>
      <w:marLeft w:val="0"/>
      <w:marRight w:val="0"/>
      <w:marTop w:val="0"/>
      <w:marBottom w:val="0"/>
      <w:divBdr>
        <w:top w:val="none" w:sz="0" w:space="0" w:color="auto"/>
        <w:left w:val="none" w:sz="0" w:space="0" w:color="auto"/>
        <w:bottom w:val="none" w:sz="0" w:space="0" w:color="auto"/>
        <w:right w:val="none" w:sz="0" w:space="0" w:color="auto"/>
      </w:divBdr>
    </w:div>
    <w:div w:id="789512719">
      <w:bodyDiv w:val="1"/>
      <w:marLeft w:val="0"/>
      <w:marRight w:val="0"/>
      <w:marTop w:val="0"/>
      <w:marBottom w:val="0"/>
      <w:divBdr>
        <w:top w:val="none" w:sz="0" w:space="0" w:color="auto"/>
        <w:left w:val="none" w:sz="0" w:space="0" w:color="auto"/>
        <w:bottom w:val="none" w:sz="0" w:space="0" w:color="auto"/>
        <w:right w:val="none" w:sz="0" w:space="0" w:color="auto"/>
      </w:divBdr>
    </w:div>
    <w:div w:id="812866777">
      <w:bodyDiv w:val="1"/>
      <w:marLeft w:val="0"/>
      <w:marRight w:val="0"/>
      <w:marTop w:val="0"/>
      <w:marBottom w:val="0"/>
      <w:divBdr>
        <w:top w:val="none" w:sz="0" w:space="0" w:color="auto"/>
        <w:left w:val="none" w:sz="0" w:space="0" w:color="auto"/>
        <w:bottom w:val="none" w:sz="0" w:space="0" w:color="auto"/>
        <w:right w:val="none" w:sz="0" w:space="0" w:color="auto"/>
      </w:divBdr>
    </w:div>
    <w:div w:id="865217738">
      <w:bodyDiv w:val="1"/>
      <w:marLeft w:val="0"/>
      <w:marRight w:val="0"/>
      <w:marTop w:val="0"/>
      <w:marBottom w:val="0"/>
      <w:divBdr>
        <w:top w:val="none" w:sz="0" w:space="0" w:color="auto"/>
        <w:left w:val="none" w:sz="0" w:space="0" w:color="auto"/>
        <w:bottom w:val="none" w:sz="0" w:space="0" w:color="auto"/>
        <w:right w:val="none" w:sz="0" w:space="0" w:color="auto"/>
      </w:divBdr>
    </w:div>
    <w:div w:id="881289492">
      <w:bodyDiv w:val="1"/>
      <w:marLeft w:val="0"/>
      <w:marRight w:val="0"/>
      <w:marTop w:val="0"/>
      <w:marBottom w:val="0"/>
      <w:divBdr>
        <w:top w:val="none" w:sz="0" w:space="0" w:color="auto"/>
        <w:left w:val="none" w:sz="0" w:space="0" w:color="auto"/>
        <w:bottom w:val="none" w:sz="0" w:space="0" w:color="auto"/>
        <w:right w:val="none" w:sz="0" w:space="0" w:color="auto"/>
      </w:divBdr>
    </w:div>
    <w:div w:id="885723344">
      <w:bodyDiv w:val="1"/>
      <w:marLeft w:val="0"/>
      <w:marRight w:val="0"/>
      <w:marTop w:val="0"/>
      <w:marBottom w:val="0"/>
      <w:divBdr>
        <w:top w:val="none" w:sz="0" w:space="0" w:color="auto"/>
        <w:left w:val="none" w:sz="0" w:space="0" w:color="auto"/>
        <w:bottom w:val="none" w:sz="0" w:space="0" w:color="auto"/>
        <w:right w:val="none" w:sz="0" w:space="0" w:color="auto"/>
      </w:divBdr>
    </w:div>
    <w:div w:id="941181747">
      <w:bodyDiv w:val="1"/>
      <w:marLeft w:val="0"/>
      <w:marRight w:val="0"/>
      <w:marTop w:val="0"/>
      <w:marBottom w:val="0"/>
      <w:divBdr>
        <w:top w:val="none" w:sz="0" w:space="0" w:color="auto"/>
        <w:left w:val="none" w:sz="0" w:space="0" w:color="auto"/>
        <w:bottom w:val="none" w:sz="0" w:space="0" w:color="auto"/>
        <w:right w:val="none" w:sz="0" w:space="0" w:color="auto"/>
      </w:divBdr>
    </w:div>
    <w:div w:id="946236629">
      <w:bodyDiv w:val="1"/>
      <w:marLeft w:val="0"/>
      <w:marRight w:val="0"/>
      <w:marTop w:val="0"/>
      <w:marBottom w:val="0"/>
      <w:divBdr>
        <w:top w:val="none" w:sz="0" w:space="0" w:color="auto"/>
        <w:left w:val="none" w:sz="0" w:space="0" w:color="auto"/>
        <w:bottom w:val="none" w:sz="0" w:space="0" w:color="auto"/>
        <w:right w:val="none" w:sz="0" w:space="0" w:color="auto"/>
      </w:divBdr>
    </w:div>
    <w:div w:id="964384696">
      <w:bodyDiv w:val="1"/>
      <w:marLeft w:val="0"/>
      <w:marRight w:val="0"/>
      <w:marTop w:val="0"/>
      <w:marBottom w:val="0"/>
      <w:divBdr>
        <w:top w:val="none" w:sz="0" w:space="0" w:color="auto"/>
        <w:left w:val="none" w:sz="0" w:space="0" w:color="auto"/>
        <w:bottom w:val="none" w:sz="0" w:space="0" w:color="auto"/>
        <w:right w:val="none" w:sz="0" w:space="0" w:color="auto"/>
      </w:divBdr>
    </w:div>
    <w:div w:id="979847389">
      <w:bodyDiv w:val="1"/>
      <w:marLeft w:val="0"/>
      <w:marRight w:val="0"/>
      <w:marTop w:val="0"/>
      <w:marBottom w:val="0"/>
      <w:divBdr>
        <w:top w:val="none" w:sz="0" w:space="0" w:color="auto"/>
        <w:left w:val="none" w:sz="0" w:space="0" w:color="auto"/>
        <w:bottom w:val="none" w:sz="0" w:space="0" w:color="auto"/>
        <w:right w:val="none" w:sz="0" w:space="0" w:color="auto"/>
      </w:divBdr>
    </w:div>
    <w:div w:id="979920958">
      <w:bodyDiv w:val="1"/>
      <w:marLeft w:val="0"/>
      <w:marRight w:val="0"/>
      <w:marTop w:val="0"/>
      <w:marBottom w:val="0"/>
      <w:divBdr>
        <w:top w:val="none" w:sz="0" w:space="0" w:color="auto"/>
        <w:left w:val="none" w:sz="0" w:space="0" w:color="auto"/>
        <w:bottom w:val="none" w:sz="0" w:space="0" w:color="auto"/>
        <w:right w:val="none" w:sz="0" w:space="0" w:color="auto"/>
      </w:divBdr>
    </w:div>
    <w:div w:id="1022704571">
      <w:bodyDiv w:val="1"/>
      <w:marLeft w:val="0"/>
      <w:marRight w:val="0"/>
      <w:marTop w:val="0"/>
      <w:marBottom w:val="0"/>
      <w:divBdr>
        <w:top w:val="none" w:sz="0" w:space="0" w:color="auto"/>
        <w:left w:val="none" w:sz="0" w:space="0" w:color="auto"/>
        <w:bottom w:val="none" w:sz="0" w:space="0" w:color="auto"/>
        <w:right w:val="none" w:sz="0" w:space="0" w:color="auto"/>
      </w:divBdr>
    </w:div>
    <w:div w:id="1072775606">
      <w:bodyDiv w:val="1"/>
      <w:marLeft w:val="0"/>
      <w:marRight w:val="0"/>
      <w:marTop w:val="0"/>
      <w:marBottom w:val="0"/>
      <w:divBdr>
        <w:top w:val="none" w:sz="0" w:space="0" w:color="auto"/>
        <w:left w:val="none" w:sz="0" w:space="0" w:color="auto"/>
        <w:bottom w:val="none" w:sz="0" w:space="0" w:color="auto"/>
        <w:right w:val="none" w:sz="0" w:space="0" w:color="auto"/>
      </w:divBdr>
    </w:div>
    <w:div w:id="1082337323">
      <w:bodyDiv w:val="1"/>
      <w:marLeft w:val="0"/>
      <w:marRight w:val="0"/>
      <w:marTop w:val="0"/>
      <w:marBottom w:val="0"/>
      <w:divBdr>
        <w:top w:val="none" w:sz="0" w:space="0" w:color="auto"/>
        <w:left w:val="none" w:sz="0" w:space="0" w:color="auto"/>
        <w:bottom w:val="none" w:sz="0" w:space="0" w:color="auto"/>
        <w:right w:val="none" w:sz="0" w:space="0" w:color="auto"/>
      </w:divBdr>
    </w:div>
    <w:div w:id="1086918807">
      <w:bodyDiv w:val="1"/>
      <w:marLeft w:val="0"/>
      <w:marRight w:val="0"/>
      <w:marTop w:val="0"/>
      <w:marBottom w:val="0"/>
      <w:divBdr>
        <w:top w:val="none" w:sz="0" w:space="0" w:color="auto"/>
        <w:left w:val="none" w:sz="0" w:space="0" w:color="auto"/>
        <w:bottom w:val="none" w:sz="0" w:space="0" w:color="auto"/>
        <w:right w:val="none" w:sz="0" w:space="0" w:color="auto"/>
      </w:divBdr>
    </w:div>
    <w:div w:id="1089470949">
      <w:bodyDiv w:val="1"/>
      <w:marLeft w:val="0"/>
      <w:marRight w:val="0"/>
      <w:marTop w:val="0"/>
      <w:marBottom w:val="0"/>
      <w:divBdr>
        <w:top w:val="none" w:sz="0" w:space="0" w:color="auto"/>
        <w:left w:val="none" w:sz="0" w:space="0" w:color="auto"/>
        <w:bottom w:val="none" w:sz="0" w:space="0" w:color="auto"/>
        <w:right w:val="none" w:sz="0" w:space="0" w:color="auto"/>
      </w:divBdr>
    </w:div>
    <w:div w:id="1090345504">
      <w:bodyDiv w:val="1"/>
      <w:marLeft w:val="0"/>
      <w:marRight w:val="0"/>
      <w:marTop w:val="0"/>
      <w:marBottom w:val="0"/>
      <w:divBdr>
        <w:top w:val="none" w:sz="0" w:space="0" w:color="auto"/>
        <w:left w:val="none" w:sz="0" w:space="0" w:color="auto"/>
        <w:bottom w:val="none" w:sz="0" w:space="0" w:color="auto"/>
        <w:right w:val="none" w:sz="0" w:space="0" w:color="auto"/>
      </w:divBdr>
    </w:div>
    <w:div w:id="1128740901">
      <w:bodyDiv w:val="1"/>
      <w:marLeft w:val="0"/>
      <w:marRight w:val="0"/>
      <w:marTop w:val="0"/>
      <w:marBottom w:val="0"/>
      <w:divBdr>
        <w:top w:val="none" w:sz="0" w:space="0" w:color="auto"/>
        <w:left w:val="none" w:sz="0" w:space="0" w:color="auto"/>
        <w:bottom w:val="none" w:sz="0" w:space="0" w:color="auto"/>
        <w:right w:val="none" w:sz="0" w:space="0" w:color="auto"/>
      </w:divBdr>
    </w:div>
    <w:div w:id="1141922451">
      <w:bodyDiv w:val="1"/>
      <w:marLeft w:val="0"/>
      <w:marRight w:val="0"/>
      <w:marTop w:val="0"/>
      <w:marBottom w:val="0"/>
      <w:divBdr>
        <w:top w:val="none" w:sz="0" w:space="0" w:color="auto"/>
        <w:left w:val="none" w:sz="0" w:space="0" w:color="auto"/>
        <w:bottom w:val="none" w:sz="0" w:space="0" w:color="auto"/>
        <w:right w:val="none" w:sz="0" w:space="0" w:color="auto"/>
      </w:divBdr>
    </w:div>
    <w:div w:id="1149640076">
      <w:bodyDiv w:val="1"/>
      <w:marLeft w:val="0"/>
      <w:marRight w:val="0"/>
      <w:marTop w:val="0"/>
      <w:marBottom w:val="0"/>
      <w:divBdr>
        <w:top w:val="none" w:sz="0" w:space="0" w:color="auto"/>
        <w:left w:val="none" w:sz="0" w:space="0" w:color="auto"/>
        <w:bottom w:val="none" w:sz="0" w:space="0" w:color="auto"/>
        <w:right w:val="none" w:sz="0" w:space="0" w:color="auto"/>
      </w:divBdr>
    </w:div>
    <w:div w:id="1178158617">
      <w:bodyDiv w:val="1"/>
      <w:marLeft w:val="0"/>
      <w:marRight w:val="0"/>
      <w:marTop w:val="0"/>
      <w:marBottom w:val="0"/>
      <w:divBdr>
        <w:top w:val="none" w:sz="0" w:space="0" w:color="auto"/>
        <w:left w:val="none" w:sz="0" w:space="0" w:color="auto"/>
        <w:bottom w:val="none" w:sz="0" w:space="0" w:color="auto"/>
        <w:right w:val="none" w:sz="0" w:space="0" w:color="auto"/>
      </w:divBdr>
    </w:div>
    <w:div w:id="1220945511">
      <w:bodyDiv w:val="1"/>
      <w:marLeft w:val="0"/>
      <w:marRight w:val="0"/>
      <w:marTop w:val="0"/>
      <w:marBottom w:val="0"/>
      <w:divBdr>
        <w:top w:val="none" w:sz="0" w:space="0" w:color="auto"/>
        <w:left w:val="none" w:sz="0" w:space="0" w:color="auto"/>
        <w:bottom w:val="none" w:sz="0" w:space="0" w:color="auto"/>
        <w:right w:val="none" w:sz="0" w:space="0" w:color="auto"/>
      </w:divBdr>
    </w:div>
    <w:div w:id="1253080006">
      <w:bodyDiv w:val="1"/>
      <w:marLeft w:val="0"/>
      <w:marRight w:val="0"/>
      <w:marTop w:val="0"/>
      <w:marBottom w:val="0"/>
      <w:divBdr>
        <w:top w:val="none" w:sz="0" w:space="0" w:color="auto"/>
        <w:left w:val="none" w:sz="0" w:space="0" w:color="auto"/>
        <w:bottom w:val="none" w:sz="0" w:space="0" w:color="auto"/>
        <w:right w:val="none" w:sz="0" w:space="0" w:color="auto"/>
      </w:divBdr>
    </w:div>
    <w:div w:id="1254313230">
      <w:bodyDiv w:val="1"/>
      <w:marLeft w:val="0"/>
      <w:marRight w:val="0"/>
      <w:marTop w:val="0"/>
      <w:marBottom w:val="0"/>
      <w:divBdr>
        <w:top w:val="none" w:sz="0" w:space="0" w:color="auto"/>
        <w:left w:val="none" w:sz="0" w:space="0" w:color="auto"/>
        <w:bottom w:val="none" w:sz="0" w:space="0" w:color="auto"/>
        <w:right w:val="none" w:sz="0" w:space="0" w:color="auto"/>
      </w:divBdr>
    </w:div>
    <w:div w:id="1285959693">
      <w:bodyDiv w:val="1"/>
      <w:marLeft w:val="0"/>
      <w:marRight w:val="0"/>
      <w:marTop w:val="0"/>
      <w:marBottom w:val="0"/>
      <w:divBdr>
        <w:top w:val="none" w:sz="0" w:space="0" w:color="auto"/>
        <w:left w:val="none" w:sz="0" w:space="0" w:color="auto"/>
        <w:bottom w:val="none" w:sz="0" w:space="0" w:color="auto"/>
        <w:right w:val="none" w:sz="0" w:space="0" w:color="auto"/>
      </w:divBdr>
    </w:div>
    <w:div w:id="1301184330">
      <w:bodyDiv w:val="1"/>
      <w:marLeft w:val="0"/>
      <w:marRight w:val="0"/>
      <w:marTop w:val="0"/>
      <w:marBottom w:val="0"/>
      <w:divBdr>
        <w:top w:val="none" w:sz="0" w:space="0" w:color="auto"/>
        <w:left w:val="none" w:sz="0" w:space="0" w:color="auto"/>
        <w:bottom w:val="none" w:sz="0" w:space="0" w:color="auto"/>
        <w:right w:val="none" w:sz="0" w:space="0" w:color="auto"/>
      </w:divBdr>
    </w:div>
    <w:div w:id="1317883337">
      <w:bodyDiv w:val="1"/>
      <w:marLeft w:val="0"/>
      <w:marRight w:val="0"/>
      <w:marTop w:val="0"/>
      <w:marBottom w:val="0"/>
      <w:divBdr>
        <w:top w:val="none" w:sz="0" w:space="0" w:color="auto"/>
        <w:left w:val="none" w:sz="0" w:space="0" w:color="auto"/>
        <w:bottom w:val="none" w:sz="0" w:space="0" w:color="auto"/>
        <w:right w:val="none" w:sz="0" w:space="0" w:color="auto"/>
      </w:divBdr>
    </w:div>
    <w:div w:id="1322082496">
      <w:bodyDiv w:val="1"/>
      <w:marLeft w:val="0"/>
      <w:marRight w:val="0"/>
      <w:marTop w:val="0"/>
      <w:marBottom w:val="0"/>
      <w:divBdr>
        <w:top w:val="none" w:sz="0" w:space="0" w:color="auto"/>
        <w:left w:val="none" w:sz="0" w:space="0" w:color="auto"/>
        <w:bottom w:val="none" w:sz="0" w:space="0" w:color="auto"/>
        <w:right w:val="none" w:sz="0" w:space="0" w:color="auto"/>
      </w:divBdr>
    </w:div>
    <w:div w:id="1343555959">
      <w:bodyDiv w:val="1"/>
      <w:marLeft w:val="0"/>
      <w:marRight w:val="0"/>
      <w:marTop w:val="0"/>
      <w:marBottom w:val="0"/>
      <w:divBdr>
        <w:top w:val="none" w:sz="0" w:space="0" w:color="auto"/>
        <w:left w:val="none" w:sz="0" w:space="0" w:color="auto"/>
        <w:bottom w:val="none" w:sz="0" w:space="0" w:color="auto"/>
        <w:right w:val="none" w:sz="0" w:space="0" w:color="auto"/>
      </w:divBdr>
    </w:div>
    <w:div w:id="1385562804">
      <w:bodyDiv w:val="1"/>
      <w:marLeft w:val="0"/>
      <w:marRight w:val="0"/>
      <w:marTop w:val="0"/>
      <w:marBottom w:val="0"/>
      <w:divBdr>
        <w:top w:val="none" w:sz="0" w:space="0" w:color="auto"/>
        <w:left w:val="none" w:sz="0" w:space="0" w:color="auto"/>
        <w:bottom w:val="none" w:sz="0" w:space="0" w:color="auto"/>
        <w:right w:val="none" w:sz="0" w:space="0" w:color="auto"/>
      </w:divBdr>
    </w:div>
    <w:div w:id="1387334320">
      <w:bodyDiv w:val="1"/>
      <w:marLeft w:val="0"/>
      <w:marRight w:val="0"/>
      <w:marTop w:val="0"/>
      <w:marBottom w:val="0"/>
      <w:divBdr>
        <w:top w:val="none" w:sz="0" w:space="0" w:color="auto"/>
        <w:left w:val="none" w:sz="0" w:space="0" w:color="auto"/>
        <w:bottom w:val="none" w:sz="0" w:space="0" w:color="auto"/>
        <w:right w:val="none" w:sz="0" w:space="0" w:color="auto"/>
      </w:divBdr>
    </w:div>
    <w:div w:id="1409184845">
      <w:bodyDiv w:val="1"/>
      <w:marLeft w:val="0"/>
      <w:marRight w:val="0"/>
      <w:marTop w:val="0"/>
      <w:marBottom w:val="0"/>
      <w:divBdr>
        <w:top w:val="none" w:sz="0" w:space="0" w:color="auto"/>
        <w:left w:val="none" w:sz="0" w:space="0" w:color="auto"/>
        <w:bottom w:val="none" w:sz="0" w:space="0" w:color="auto"/>
        <w:right w:val="none" w:sz="0" w:space="0" w:color="auto"/>
      </w:divBdr>
    </w:div>
    <w:div w:id="1436709730">
      <w:bodyDiv w:val="1"/>
      <w:marLeft w:val="0"/>
      <w:marRight w:val="0"/>
      <w:marTop w:val="0"/>
      <w:marBottom w:val="0"/>
      <w:divBdr>
        <w:top w:val="none" w:sz="0" w:space="0" w:color="auto"/>
        <w:left w:val="none" w:sz="0" w:space="0" w:color="auto"/>
        <w:bottom w:val="none" w:sz="0" w:space="0" w:color="auto"/>
        <w:right w:val="none" w:sz="0" w:space="0" w:color="auto"/>
      </w:divBdr>
    </w:div>
    <w:div w:id="1454210998">
      <w:bodyDiv w:val="1"/>
      <w:marLeft w:val="0"/>
      <w:marRight w:val="0"/>
      <w:marTop w:val="0"/>
      <w:marBottom w:val="0"/>
      <w:divBdr>
        <w:top w:val="none" w:sz="0" w:space="0" w:color="auto"/>
        <w:left w:val="none" w:sz="0" w:space="0" w:color="auto"/>
        <w:bottom w:val="none" w:sz="0" w:space="0" w:color="auto"/>
        <w:right w:val="none" w:sz="0" w:space="0" w:color="auto"/>
      </w:divBdr>
    </w:div>
    <w:div w:id="1507399052">
      <w:bodyDiv w:val="1"/>
      <w:marLeft w:val="0"/>
      <w:marRight w:val="0"/>
      <w:marTop w:val="0"/>
      <w:marBottom w:val="0"/>
      <w:divBdr>
        <w:top w:val="none" w:sz="0" w:space="0" w:color="auto"/>
        <w:left w:val="none" w:sz="0" w:space="0" w:color="auto"/>
        <w:bottom w:val="none" w:sz="0" w:space="0" w:color="auto"/>
        <w:right w:val="none" w:sz="0" w:space="0" w:color="auto"/>
      </w:divBdr>
    </w:div>
    <w:div w:id="1511943619">
      <w:bodyDiv w:val="1"/>
      <w:marLeft w:val="0"/>
      <w:marRight w:val="0"/>
      <w:marTop w:val="0"/>
      <w:marBottom w:val="0"/>
      <w:divBdr>
        <w:top w:val="none" w:sz="0" w:space="0" w:color="auto"/>
        <w:left w:val="none" w:sz="0" w:space="0" w:color="auto"/>
        <w:bottom w:val="none" w:sz="0" w:space="0" w:color="auto"/>
        <w:right w:val="none" w:sz="0" w:space="0" w:color="auto"/>
      </w:divBdr>
    </w:div>
    <w:div w:id="1557742512">
      <w:bodyDiv w:val="1"/>
      <w:marLeft w:val="0"/>
      <w:marRight w:val="0"/>
      <w:marTop w:val="0"/>
      <w:marBottom w:val="0"/>
      <w:divBdr>
        <w:top w:val="none" w:sz="0" w:space="0" w:color="auto"/>
        <w:left w:val="none" w:sz="0" w:space="0" w:color="auto"/>
        <w:bottom w:val="none" w:sz="0" w:space="0" w:color="auto"/>
        <w:right w:val="none" w:sz="0" w:space="0" w:color="auto"/>
      </w:divBdr>
    </w:div>
    <w:div w:id="1605115398">
      <w:bodyDiv w:val="1"/>
      <w:marLeft w:val="0"/>
      <w:marRight w:val="0"/>
      <w:marTop w:val="0"/>
      <w:marBottom w:val="0"/>
      <w:divBdr>
        <w:top w:val="none" w:sz="0" w:space="0" w:color="auto"/>
        <w:left w:val="none" w:sz="0" w:space="0" w:color="auto"/>
        <w:bottom w:val="none" w:sz="0" w:space="0" w:color="auto"/>
        <w:right w:val="none" w:sz="0" w:space="0" w:color="auto"/>
      </w:divBdr>
    </w:div>
    <w:div w:id="1625846476">
      <w:bodyDiv w:val="1"/>
      <w:marLeft w:val="0"/>
      <w:marRight w:val="0"/>
      <w:marTop w:val="0"/>
      <w:marBottom w:val="0"/>
      <w:divBdr>
        <w:top w:val="none" w:sz="0" w:space="0" w:color="auto"/>
        <w:left w:val="none" w:sz="0" w:space="0" w:color="auto"/>
        <w:bottom w:val="none" w:sz="0" w:space="0" w:color="auto"/>
        <w:right w:val="none" w:sz="0" w:space="0" w:color="auto"/>
      </w:divBdr>
    </w:div>
    <w:div w:id="1639064508">
      <w:bodyDiv w:val="1"/>
      <w:marLeft w:val="0"/>
      <w:marRight w:val="0"/>
      <w:marTop w:val="0"/>
      <w:marBottom w:val="0"/>
      <w:divBdr>
        <w:top w:val="none" w:sz="0" w:space="0" w:color="auto"/>
        <w:left w:val="none" w:sz="0" w:space="0" w:color="auto"/>
        <w:bottom w:val="none" w:sz="0" w:space="0" w:color="auto"/>
        <w:right w:val="none" w:sz="0" w:space="0" w:color="auto"/>
      </w:divBdr>
    </w:div>
    <w:div w:id="1704407466">
      <w:bodyDiv w:val="1"/>
      <w:marLeft w:val="0"/>
      <w:marRight w:val="0"/>
      <w:marTop w:val="0"/>
      <w:marBottom w:val="0"/>
      <w:divBdr>
        <w:top w:val="none" w:sz="0" w:space="0" w:color="auto"/>
        <w:left w:val="none" w:sz="0" w:space="0" w:color="auto"/>
        <w:bottom w:val="none" w:sz="0" w:space="0" w:color="auto"/>
        <w:right w:val="none" w:sz="0" w:space="0" w:color="auto"/>
      </w:divBdr>
    </w:div>
    <w:div w:id="1743984846">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804619656">
      <w:bodyDiv w:val="1"/>
      <w:marLeft w:val="0"/>
      <w:marRight w:val="0"/>
      <w:marTop w:val="0"/>
      <w:marBottom w:val="0"/>
      <w:divBdr>
        <w:top w:val="none" w:sz="0" w:space="0" w:color="auto"/>
        <w:left w:val="none" w:sz="0" w:space="0" w:color="auto"/>
        <w:bottom w:val="none" w:sz="0" w:space="0" w:color="auto"/>
        <w:right w:val="none" w:sz="0" w:space="0" w:color="auto"/>
      </w:divBdr>
    </w:div>
    <w:div w:id="1865944765">
      <w:bodyDiv w:val="1"/>
      <w:marLeft w:val="0"/>
      <w:marRight w:val="0"/>
      <w:marTop w:val="0"/>
      <w:marBottom w:val="0"/>
      <w:divBdr>
        <w:top w:val="none" w:sz="0" w:space="0" w:color="auto"/>
        <w:left w:val="none" w:sz="0" w:space="0" w:color="auto"/>
        <w:bottom w:val="none" w:sz="0" w:space="0" w:color="auto"/>
        <w:right w:val="none" w:sz="0" w:space="0" w:color="auto"/>
      </w:divBdr>
    </w:div>
    <w:div w:id="1878345500">
      <w:bodyDiv w:val="1"/>
      <w:marLeft w:val="0"/>
      <w:marRight w:val="0"/>
      <w:marTop w:val="0"/>
      <w:marBottom w:val="0"/>
      <w:divBdr>
        <w:top w:val="none" w:sz="0" w:space="0" w:color="auto"/>
        <w:left w:val="none" w:sz="0" w:space="0" w:color="auto"/>
        <w:bottom w:val="none" w:sz="0" w:space="0" w:color="auto"/>
        <w:right w:val="none" w:sz="0" w:space="0" w:color="auto"/>
      </w:divBdr>
    </w:div>
    <w:div w:id="1888174738">
      <w:bodyDiv w:val="1"/>
      <w:marLeft w:val="0"/>
      <w:marRight w:val="0"/>
      <w:marTop w:val="0"/>
      <w:marBottom w:val="0"/>
      <w:divBdr>
        <w:top w:val="none" w:sz="0" w:space="0" w:color="auto"/>
        <w:left w:val="none" w:sz="0" w:space="0" w:color="auto"/>
        <w:bottom w:val="none" w:sz="0" w:space="0" w:color="auto"/>
        <w:right w:val="none" w:sz="0" w:space="0" w:color="auto"/>
      </w:divBdr>
    </w:div>
    <w:div w:id="1897161039">
      <w:bodyDiv w:val="1"/>
      <w:marLeft w:val="0"/>
      <w:marRight w:val="0"/>
      <w:marTop w:val="0"/>
      <w:marBottom w:val="0"/>
      <w:divBdr>
        <w:top w:val="none" w:sz="0" w:space="0" w:color="auto"/>
        <w:left w:val="none" w:sz="0" w:space="0" w:color="auto"/>
        <w:bottom w:val="none" w:sz="0" w:space="0" w:color="auto"/>
        <w:right w:val="none" w:sz="0" w:space="0" w:color="auto"/>
      </w:divBdr>
    </w:div>
    <w:div w:id="1923492915">
      <w:bodyDiv w:val="1"/>
      <w:marLeft w:val="0"/>
      <w:marRight w:val="0"/>
      <w:marTop w:val="0"/>
      <w:marBottom w:val="0"/>
      <w:divBdr>
        <w:top w:val="none" w:sz="0" w:space="0" w:color="auto"/>
        <w:left w:val="none" w:sz="0" w:space="0" w:color="auto"/>
        <w:bottom w:val="none" w:sz="0" w:space="0" w:color="auto"/>
        <w:right w:val="none" w:sz="0" w:space="0" w:color="auto"/>
      </w:divBdr>
    </w:div>
    <w:div w:id="1960987999">
      <w:bodyDiv w:val="1"/>
      <w:marLeft w:val="0"/>
      <w:marRight w:val="0"/>
      <w:marTop w:val="0"/>
      <w:marBottom w:val="0"/>
      <w:divBdr>
        <w:top w:val="none" w:sz="0" w:space="0" w:color="auto"/>
        <w:left w:val="none" w:sz="0" w:space="0" w:color="auto"/>
        <w:bottom w:val="none" w:sz="0" w:space="0" w:color="auto"/>
        <w:right w:val="none" w:sz="0" w:space="0" w:color="auto"/>
      </w:divBdr>
    </w:div>
    <w:div w:id="2009674808">
      <w:bodyDiv w:val="1"/>
      <w:marLeft w:val="0"/>
      <w:marRight w:val="0"/>
      <w:marTop w:val="0"/>
      <w:marBottom w:val="0"/>
      <w:divBdr>
        <w:top w:val="none" w:sz="0" w:space="0" w:color="auto"/>
        <w:left w:val="none" w:sz="0" w:space="0" w:color="auto"/>
        <w:bottom w:val="none" w:sz="0" w:space="0" w:color="auto"/>
        <w:right w:val="none" w:sz="0" w:space="0" w:color="auto"/>
      </w:divBdr>
    </w:div>
    <w:div w:id="2054767273">
      <w:bodyDiv w:val="1"/>
      <w:marLeft w:val="0"/>
      <w:marRight w:val="0"/>
      <w:marTop w:val="0"/>
      <w:marBottom w:val="0"/>
      <w:divBdr>
        <w:top w:val="none" w:sz="0" w:space="0" w:color="auto"/>
        <w:left w:val="none" w:sz="0" w:space="0" w:color="auto"/>
        <w:bottom w:val="none" w:sz="0" w:space="0" w:color="auto"/>
        <w:right w:val="none" w:sz="0" w:space="0" w:color="auto"/>
      </w:divBdr>
    </w:div>
    <w:div w:id="2089230181">
      <w:bodyDiv w:val="1"/>
      <w:marLeft w:val="0"/>
      <w:marRight w:val="0"/>
      <w:marTop w:val="0"/>
      <w:marBottom w:val="0"/>
      <w:divBdr>
        <w:top w:val="none" w:sz="0" w:space="0" w:color="auto"/>
        <w:left w:val="none" w:sz="0" w:space="0" w:color="auto"/>
        <w:bottom w:val="none" w:sz="0" w:space="0" w:color="auto"/>
        <w:right w:val="none" w:sz="0" w:space="0" w:color="auto"/>
      </w:divBdr>
    </w:div>
    <w:div w:id="2090805530">
      <w:bodyDiv w:val="1"/>
      <w:marLeft w:val="0"/>
      <w:marRight w:val="0"/>
      <w:marTop w:val="0"/>
      <w:marBottom w:val="0"/>
      <w:divBdr>
        <w:top w:val="none" w:sz="0" w:space="0" w:color="auto"/>
        <w:left w:val="none" w:sz="0" w:space="0" w:color="auto"/>
        <w:bottom w:val="none" w:sz="0" w:space="0" w:color="auto"/>
        <w:right w:val="none" w:sz="0" w:space="0" w:color="auto"/>
      </w:divBdr>
    </w:div>
    <w:div w:id="2123380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3D6D5A0B224E28A73FD57C71874508"/>
        <w:category>
          <w:name w:val="General"/>
          <w:gallery w:val="placeholder"/>
        </w:category>
        <w:types>
          <w:type w:val="bbPlcHdr"/>
        </w:types>
        <w:behaviors>
          <w:behavior w:val="content"/>
        </w:behaviors>
        <w:guid w:val="{EB118D47-E9B8-40CB-A0D2-0338C99B25D2}"/>
      </w:docPartPr>
      <w:docPartBody>
        <w:p w:rsidR="00FF219F" w:rsidRDefault="00BD703B" w:rsidP="00BD703B">
          <w:pPr>
            <w:pStyle w:val="AC3D6D5A0B224E28A73FD57C71874508"/>
          </w:pPr>
          <w:r w:rsidRPr="075652FE">
            <w:t>Haga clic aquí para escribir texto.</w:t>
          </w:r>
        </w:p>
      </w:docPartBody>
    </w:docPart>
    <w:docPart>
      <w:docPartPr>
        <w:name w:val="AC1C7B86BBF6408AB6BBFF14F82F944D"/>
        <w:category>
          <w:name w:val="General"/>
          <w:gallery w:val="placeholder"/>
        </w:category>
        <w:types>
          <w:type w:val="bbPlcHdr"/>
        </w:types>
        <w:behaviors>
          <w:behavior w:val="content"/>
        </w:behaviors>
        <w:guid w:val="{4CF07050-513C-4D6F-B701-BF7B50E1BF99}"/>
      </w:docPartPr>
      <w:docPartBody>
        <w:p w:rsidR="00FF219F" w:rsidRDefault="00BD703B" w:rsidP="00BD703B">
          <w:pPr>
            <w:pStyle w:val="AC1C7B86BBF6408AB6BBFF14F82F944D"/>
          </w:pPr>
          <w:r w:rsidRPr="075652FE">
            <w:t>Haga clic aquí para escribir texto.</w:t>
          </w:r>
        </w:p>
      </w:docPartBody>
    </w:docPart>
    <w:docPart>
      <w:docPartPr>
        <w:name w:val="D1069B1E6DB54154BDF24761A0F46802"/>
        <w:category>
          <w:name w:val="General"/>
          <w:gallery w:val="placeholder"/>
        </w:category>
        <w:types>
          <w:type w:val="bbPlcHdr"/>
        </w:types>
        <w:behaviors>
          <w:behavior w:val="content"/>
        </w:behaviors>
        <w:guid w:val="{55579753-5392-4886-A871-7C05064B9E3A}"/>
      </w:docPartPr>
      <w:docPartBody>
        <w:p w:rsidR="00FF219F" w:rsidRDefault="00BD703B" w:rsidP="00BD703B">
          <w:pPr>
            <w:pStyle w:val="D1069B1E6DB54154BDF24761A0F46802"/>
          </w:pPr>
          <w:r w:rsidRPr="075652FE">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3B"/>
    <w:rsid w:val="00043B14"/>
    <w:rsid w:val="00085E63"/>
    <w:rsid w:val="000D25C1"/>
    <w:rsid w:val="00106D40"/>
    <w:rsid w:val="002111FF"/>
    <w:rsid w:val="0029500B"/>
    <w:rsid w:val="002C008F"/>
    <w:rsid w:val="0038060D"/>
    <w:rsid w:val="00381431"/>
    <w:rsid w:val="00384C86"/>
    <w:rsid w:val="003F2C5E"/>
    <w:rsid w:val="00536B74"/>
    <w:rsid w:val="00544242"/>
    <w:rsid w:val="005C55C7"/>
    <w:rsid w:val="005F41BC"/>
    <w:rsid w:val="005F7894"/>
    <w:rsid w:val="00666AC3"/>
    <w:rsid w:val="006924AA"/>
    <w:rsid w:val="006D5E8B"/>
    <w:rsid w:val="006E04D9"/>
    <w:rsid w:val="007076A8"/>
    <w:rsid w:val="0074371D"/>
    <w:rsid w:val="00777BBE"/>
    <w:rsid w:val="007C3042"/>
    <w:rsid w:val="007C6827"/>
    <w:rsid w:val="007D6209"/>
    <w:rsid w:val="007E693E"/>
    <w:rsid w:val="00847F21"/>
    <w:rsid w:val="0095079D"/>
    <w:rsid w:val="00961A70"/>
    <w:rsid w:val="009F7469"/>
    <w:rsid w:val="00A242CC"/>
    <w:rsid w:val="00B313CE"/>
    <w:rsid w:val="00B35CEE"/>
    <w:rsid w:val="00B42274"/>
    <w:rsid w:val="00B44AA1"/>
    <w:rsid w:val="00BD703B"/>
    <w:rsid w:val="00C139B8"/>
    <w:rsid w:val="00C74CA1"/>
    <w:rsid w:val="00CB28A5"/>
    <w:rsid w:val="00D708C5"/>
    <w:rsid w:val="00DA2ACA"/>
    <w:rsid w:val="00DB3753"/>
    <w:rsid w:val="00E15F9A"/>
    <w:rsid w:val="00EA6E1C"/>
    <w:rsid w:val="00F65BD7"/>
    <w:rsid w:val="00FF21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3D6D5A0B224E28A73FD57C71874508">
    <w:name w:val="AC3D6D5A0B224E28A73FD57C71874508"/>
    <w:rsid w:val="00BD703B"/>
  </w:style>
  <w:style w:type="paragraph" w:customStyle="1" w:styleId="AC1C7B86BBF6408AB6BBFF14F82F944D">
    <w:name w:val="AC1C7B86BBF6408AB6BBFF14F82F944D"/>
    <w:rsid w:val="00BD703B"/>
  </w:style>
  <w:style w:type="paragraph" w:customStyle="1" w:styleId="D1069B1E6DB54154BDF24761A0F46802">
    <w:name w:val="D1069B1E6DB54154BDF24761A0F46802"/>
    <w:rsid w:val="00BD7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32</Pages>
  <Words>3866</Words>
  <Characters>21263</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dc:creator>
  <cp:keywords/>
  <cp:lastModifiedBy>Estiv G</cp:lastModifiedBy>
  <cp:revision>6</cp:revision>
  <cp:lastPrinted>2025-09-28T15:52:00Z</cp:lastPrinted>
  <dcterms:created xsi:type="dcterms:W3CDTF">2025-09-29T03:59:00Z</dcterms:created>
  <dcterms:modified xsi:type="dcterms:W3CDTF">2025-10-06T01:40:00Z</dcterms:modified>
  <cp:category/>
</cp:coreProperties>
</file>